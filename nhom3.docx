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B70F1">
      <w:pPr>
        <w:pStyle w:val="5"/>
        <w:spacing w:before="3"/>
        <w:rPr>
          <w:sz w:val="16"/>
        </w:rPr>
      </w:pPr>
    </w:p>
    <w:p w14:paraId="58E97285">
      <w:pPr>
        <w:spacing w:before="89"/>
        <w:ind w:left="3955" w:right="1203" w:firstLine="789"/>
        <w:jc w:val="left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-118745</wp:posOffset>
            </wp:positionV>
            <wp:extent cx="1676400" cy="1257300"/>
            <wp:effectExtent l="0" t="0" r="0" b="0"/>
            <wp:wrapNone/>
            <wp:docPr id="1" name="image1.png" descr="A black background with red and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background with red and blue tex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VIỆN ĐÀO TẠO QUỐC TẾ FPT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KỸ SƯ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NINH MẠNG FPT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JETKING</w:t>
      </w:r>
    </w:p>
    <w:p w14:paraId="4EE5C469">
      <w:pPr>
        <w:pStyle w:val="5"/>
        <w:rPr>
          <w:b/>
          <w:sz w:val="30"/>
        </w:rPr>
      </w:pPr>
    </w:p>
    <w:p w14:paraId="566F721D">
      <w:pPr>
        <w:pStyle w:val="5"/>
        <w:spacing w:before="10"/>
        <w:rPr>
          <w:b/>
          <w:sz w:val="35"/>
        </w:rPr>
      </w:pPr>
    </w:p>
    <w:p w14:paraId="07512F34">
      <w:pPr>
        <w:spacing w:before="0"/>
        <w:ind w:left="4910" w:right="930" w:hanging="896"/>
        <w:jc w:val="left"/>
        <w:rPr>
          <w:b/>
          <w:sz w:val="26"/>
        </w:rPr>
      </w:pPr>
      <w:r>
        <w:rPr>
          <w:b/>
          <w:sz w:val="26"/>
        </w:rPr>
        <w:t>TRIỂN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KHAI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THỐNG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HABILES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BẢO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VỆ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KỲ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II</w:t>
      </w:r>
    </w:p>
    <w:p w14:paraId="0F65C3C3">
      <w:pPr>
        <w:pStyle w:val="5"/>
        <w:rPr>
          <w:b/>
          <w:sz w:val="20"/>
        </w:rPr>
      </w:pPr>
    </w:p>
    <w:p w14:paraId="0B6B25FC">
      <w:pPr>
        <w:pStyle w:val="5"/>
        <w:rPr>
          <w:b/>
          <w:sz w:val="20"/>
        </w:rPr>
      </w:pPr>
    </w:p>
    <w:p w14:paraId="2A3E63B1">
      <w:pPr>
        <w:pStyle w:val="5"/>
        <w:rPr>
          <w:b/>
          <w:sz w:val="18"/>
        </w:rPr>
      </w:pPr>
    </w:p>
    <w:p w14:paraId="2997D044">
      <w:pPr>
        <w:tabs>
          <w:tab w:val="left" w:pos="4780"/>
        </w:tabs>
        <w:spacing w:before="89"/>
        <w:ind w:left="820" w:right="0" w:firstLine="0"/>
        <w:jc w:val="left"/>
        <w:rPr>
          <w:sz w:val="26"/>
        </w:rPr>
      </w:pPr>
      <w:r>
        <w:rPr>
          <w:sz w:val="26"/>
        </w:rPr>
        <w:t>Giảng</w:t>
      </w:r>
      <w:r>
        <w:rPr>
          <w:spacing w:val="-3"/>
          <w:sz w:val="26"/>
        </w:rPr>
        <w:t xml:space="preserve"> </w:t>
      </w:r>
      <w:r>
        <w:rPr>
          <w:sz w:val="26"/>
        </w:rPr>
        <w:t>viên</w:t>
      </w:r>
      <w:r>
        <w:rPr>
          <w:spacing w:val="-1"/>
          <w:sz w:val="26"/>
        </w:rPr>
        <w:t xml:space="preserve"> </w:t>
      </w:r>
      <w:r>
        <w:rPr>
          <w:sz w:val="26"/>
        </w:rPr>
        <w:t>hướng</w:t>
      </w:r>
      <w:r>
        <w:rPr>
          <w:spacing w:val="-2"/>
          <w:sz w:val="26"/>
        </w:rPr>
        <w:t xml:space="preserve"> </w:t>
      </w:r>
      <w:r>
        <w:rPr>
          <w:sz w:val="26"/>
        </w:rPr>
        <w:t>dẫn:</w:t>
      </w:r>
      <w:r>
        <w:rPr>
          <w:sz w:val="26"/>
        </w:rPr>
        <w:tab/>
      </w:r>
      <w:r>
        <w:rPr>
          <w:sz w:val="26"/>
        </w:rPr>
        <w:t>NGUYỄN</w:t>
      </w:r>
      <w:r>
        <w:rPr>
          <w:spacing w:val="-2"/>
          <w:sz w:val="26"/>
        </w:rPr>
        <w:t xml:space="preserve"> </w:t>
      </w:r>
      <w:r>
        <w:rPr>
          <w:sz w:val="26"/>
        </w:rPr>
        <w:t>HOÀI</w:t>
      </w:r>
      <w:r>
        <w:rPr>
          <w:spacing w:val="-2"/>
          <w:sz w:val="26"/>
        </w:rPr>
        <w:t xml:space="preserve"> </w:t>
      </w:r>
      <w:r>
        <w:rPr>
          <w:sz w:val="26"/>
        </w:rPr>
        <w:t>LINH</w:t>
      </w:r>
    </w:p>
    <w:p w14:paraId="719912EE">
      <w:pPr>
        <w:tabs>
          <w:tab w:val="left" w:pos="4780"/>
        </w:tabs>
        <w:spacing w:before="1" w:line="299" w:lineRule="exact"/>
        <w:ind w:left="820" w:right="0" w:firstLine="0"/>
        <w:jc w:val="left"/>
        <w:rPr>
          <w:sz w:val="26"/>
        </w:rPr>
      </w:pPr>
      <w:r>
        <w:rPr>
          <w:sz w:val="26"/>
        </w:rPr>
        <w:t>Lớp:</w:t>
      </w:r>
      <w:r>
        <w:rPr>
          <w:sz w:val="26"/>
        </w:rPr>
        <w:tab/>
      </w:r>
      <w:r>
        <w:rPr>
          <w:sz w:val="26"/>
        </w:rPr>
        <w:t>J1.2307.M0</w:t>
      </w:r>
    </w:p>
    <w:p w14:paraId="21C23F7B">
      <w:pPr>
        <w:tabs>
          <w:tab w:val="left" w:pos="4780"/>
        </w:tabs>
        <w:spacing w:before="0" w:line="299" w:lineRule="exact"/>
        <w:ind w:left="820" w:right="0" w:firstLine="0"/>
        <w:jc w:val="left"/>
        <w:rPr>
          <w:sz w:val="26"/>
        </w:rPr>
      </w:pPr>
      <w:r>
        <w:rPr>
          <w:sz w:val="26"/>
        </w:rPr>
        <w:t>Tên</w:t>
      </w:r>
      <w:r>
        <w:rPr>
          <w:spacing w:val="-3"/>
          <w:sz w:val="26"/>
        </w:rPr>
        <w:t xml:space="preserve"> </w:t>
      </w:r>
      <w:r>
        <w:rPr>
          <w:sz w:val="26"/>
        </w:rPr>
        <w:t>nhóm:</w:t>
      </w:r>
      <w:r>
        <w:rPr>
          <w:sz w:val="26"/>
        </w:rPr>
        <w:tab/>
      </w:r>
      <w:r>
        <w:rPr>
          <w:sz w:val="26"/>
        </w:rPr>
        <w:t>Nhóm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</w:p>
    <w:p w14:paraId="6C79039A">
      <w:pPr>
        <w:spacing w:before="1"/>
        <w:ind w:left="820" w:right="0" w:firstLine="0"/>
        <w:jc w:val="left"/>
        <w:rPr>
          <w:sz w:val="26"/>
        </w:rPr>
      </w:pP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viên:</w:t>
      </w:r>
    </w:p>
    <w:p w14:paraId="702075D2">
      <w:pPr>
        <w:pStyle w:val="5"/>
        <w:rPr>
          <w:sz w:val="20"/>
        </w:rPr>
      </w:pPr>
    </w:p>
    <w:p w14:paraId="7A220396">
      <w:pPr>
        <w:pStyle w:val="5"/>
        <w:rPr>
          <w:sz w:val="20"/>
        </w:rPr>
      </w:pPr>
    </w:p>
    <w:p w14:paraId="70FB8AC3">
      <w:pPr>
        <w:pStyle w:val="5"/>
        <w:rPr>
          <w:sz w:val="20"/>
        </w:rPr>
      </w:pPr>
    </w:p>
    <w:p w14:paraId="649BE595">
      <w:pPr>
        <w:pStyle w:val="5"/>
        <w:spacing w:before="10"/>
        <w:rPr>
          <w:sz w:val="11"/>
        </w:rPr>
      </w:pPr>
    </w:p>
    <w:tbl>
      <w:tblPr>
        <w:tblStyle w:val="4"/>
        <w:tblW w:w="0" w:type="auto"/>
        <w:tblInd w:w="45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4103"/>
        <w:gridCol w:w="3647"/>
      </w:tblGrid>
      <w:tr w14:paraId="7A5FFB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649" w:type="dxa"/>
          </w:tcPr>
          <w:p w14:paraId="6665EDAC">
            <w:pPr>
              <w:pStyle w:val="10"/>
              <w:spacing w:before="200"/>
              <w:ind w:left="656" w:right="4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103" w:type="dxa"/>
          </w:tcPr>
          <w:p w14:paraId="73ED5858">
            <w:pPr>
              <w:pStyle w:val="10"/>
              <w:spacing w:before="200"/>
              <w:ind w:left="1648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đầy đủ</w:t>
            </w:r>
          </w:p>
        </w:tc>
        <w:tc>
          <w:tcPr>
            <w:tcW w:w="3647" w:type="dxa"/>
            <w:tcBorders>
              <w:bottom w:val="single" w:color="000000" w:sz="4" w:space="0"/>
            </w:tcBorders>
          </w:tcPr>
          <w:p w14:paraId="023BEFB8">
            <w:pPr>
              <w:pStyle w:val="10"/>
              <w:spacing w:before="200"/>
              <w:ind w:left="1033"/>
              <w:rPr>
                <w:b/>
                <w:sz w:val="24"/>
              </w:rPr>
            </w:pPr>
            <w:r>
              <w:rPr>
                <w:b/>
                <w:sz w:val="24"/>
              </w:rPr>
              <w:t>Mã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Sinh viên</w:t>
            </w:r>
          </w:p>
        </w:tc>
      </w:tr>
      <w:tr w14:paraId="561736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1649" w:type="dxa"/>
          </w:tcPr>
          <w:p w14:paraId="7C4F555C">
            <w:pPr>
              <w:pStyle w:val="10"/>
              <w:spacing w:before="159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126AC0D0">
            <w:pPr>
              <w:pStyle w:val="10"/>
              <w:spacing w:before="11"/>
              <w:rPr>
                <w:sz w:val="21"/>
              </w:rPr>
            </w:pPr>
          </w:p>
          <w:p w14:paraId="001DFF53">
            <w:pPr>
              <w:pStyle w:val="10"/>
              <w:numPr>
                <w:ilvl w:val="0"/>
                <w:numId w:val="1"/>
              </w:numPr>
              <w:tabs>
                <w:tab w:val="left" w:pos="1043"/>
                <w:tab w:val="left" w:pos="1045"/>
              </w:tabs>
              <w:spacing w:before="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4A0893F2">
            <w:pPr>
              <w:pStyle w:val="10"/>
              <w:spacing w:before="5"/>
              <w:rPr>
                <w:sz w:val="22"/>
              </w:rPr>
            </w:pPr>
          </w:p>
          <w:p w14:paraId="1DB0D293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JK-ENR-HA-11358</w:t>
            </w:r>
          </w:p>
        </w:tc>
      </w:tr>
      <w:tr w14:paraId="4AF450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49" w:type="dxa"/>
          </w:tcPr>
          <w:p w14:paraId="59FE0B6C">
            <w:pPr>
              <w:pStyle w:val="10"/>
              <w:spacing w:before="159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203A5872">
            <w:pPr>
              <w:pStyle w:val="10"/>
              <w:rPr>
                <w:sz w:val="22"/>
              </w:rPr>
            </w:pPr>
          </w:p>
          <w:p w14:paraId="22032E65">
            <w:pPr>
              <w:pStyle w:val="10"/>
              <w:numPr>
                <w:ilvl w:val="0"/>
                <w:numId w:val="2"/>
              </w:numPr>
              <w:tabs>
                <w:tab w:val="left" w:pos="1043"/>
                <w:tab w:val="left" w:pos="1045"/>
              </w:tabs>
              <w:spacing w:before="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TẠ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100ABBE9">
            <w:pPr>
              <w:pStyle w:val="10"/>
              <w:spacing w:before="5"/>
              <w:rPr>
                <w:sz w:val="22"/>
              </w:rPr>
            </w:pPr>
          </w:p>
          <w:p w14:paraId="523EE2CE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JK-ENR-HA-11322</w:t>
            </w:r>
          </w:p>
        </w:tc>
      </w:tr>
      <w:tr w14:paraId="27B806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1649" w:type="dxa"/>
          </w:tcPr>
          <w:p w14:paraId="06C47D04">
            <w:pPr>
              <w:pStyle w:val="10"/>
              <w:spacing w:before="159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4AF8C1E2">
            <w:pPr>
              <w:pStyle w:val="10"/>
              <w:numPr>
                <w:ilvl w:val="0"/>
                <w:numId w:val="3"/>
              </w:numPr>
              <w:tabs>
                <w:tab w:val="left" w:pos="1043"/>
                <w:tab w:val="left" w:pos="1045"/>
              </w:tabs>
              <w:spacing w:before="25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289EEFB1">
            <w:pPr>
              <w:pStyle w:val="10"/>
              <w:spacing w:before="5"/>
              <w:rPr>
                <w:sz w:val="22"/>
              </w:rPr>
            </w:pPr>
          </w:p>
          <w:p w14:paraId="1F4A4B0B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JK-ENR-HA-11357</w:t>
            </w:r>
          </w:p>
        </w:tc>
      </w:tr>
      <w:tr w14:paraId="5CBF83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649" w:type="dxa"/>
          </w:tcPr>
          <w:p w14:paraId="67239CD2">
            <w:pPr>
              <w:pStyle w:val="10"/>
              <w:spacing w:before="157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00510E28">
            <w:pPr>
              <w:pStyle w:val="10"/>
              <w:numPr>
                <w:ilvl w:val="0"/>
                <w:numId w:val="4"/>
              </w:numPr>
              <w:tabs>
                <w:tab w:val="left" w:pos="1043"/>
                <w:tab w:val="left" w:pos="1045"/>
              </w:tabs>
              <w:spacing w:before="25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TRẦN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16A8487D">
            <w:pPr>
              <w:pStyle w:val="10"/>
              <w:spacing w:before="5"/>
              <w:rPr>
                <w:sz w:val="22"/>
              </w:rPr>
            </w:pPr>
          </w:p>
          <w:p w14:paraId="3657A613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JK-ENR-HA-11372</w:t>
            </w:r>
          </w:p>
        </w:tc>
      </w:tr>
      <w:tr w14:paraId="622059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1649" w:type="dxa"/>
          </w:tcPr>
          <w:p w14:paraId="185535E3">
            <w:pPr>
              <w:pStyle w:val="10"/>
              <w:spacing w:before="159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3F94E2BF">
            <w:pPr>
              <w:pStyle w:val="10"/>
              <w:spacing w:before="11"/>
              <w:rPr>
                <w:sz w:val="21"/>
              </w:rPr>
            </w:pPr>
          </w:p>
          <w:p w14:paraId="43344182">
            <w:pPr>
              <w:pStyle w:val="10"/>
              <w:numPr>
                <w:ilvl w:val="0"/>
                <w:numId w:val="5"/>
              </w:numPr>
              <w:tabs>
                <w:tab w:val="left" w:pos="1043"/>
                <w:tab w:val="left" w:pos="1045"/>
              </w:tabs>
              <w:spacing w:before="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PHẠM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7A259B1B">
            <w:pPr>
              <w:pStyle w:val="10"/>
              <w:spacing w:before="5"/>
              <w:rPr>
                <w:sz w:val="22"/>
              </w:rPr>
            </w:pPr>
          </w:p>
          <w:p w14:paraId="28A5C286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JK-ENR-HA-11079</w:t>
            </w:r>
          </w:p>
        </w:tc>
      </w:tr>
      <w:tr w14:paraId="0D636A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49" w:type="dxa"/>
          </w:tcPr>
          <w:p w14:paraId="5ADF2E8C">
            <w:pPr>
              <w:pStyle w:val="10"/>
              <w:spacing w:before="159"/>
              <w:ind w:left="17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03" w:type="dxa"/>
            <w:tcBorders>
              <w:right w:val="single" w:color="000000" w:sz="4" w:space="0"/>
            </w:tcBorders>
          </w:tcPr>
          <w:p w14:paraId="0FBF3419">
            <w:pPr>
              <w:pStyle w:val="10"/>
              <w:spacing w:before="11"/>
              <w:rPr>
                <w:sz w:val="21"/>
              </w:rPr>
            </w:pPr>
          </w:p>
          <w:p w14:paraId="5B56A602">
            <w:pPr>
              <w:pStyle w:val="10"/>
              <w:numPr>
                <w:ilvl w:val="0"/>
                <w:numId w:val="6"/>
              </w:numPr>
              <w:tabs>
                <w:tab w:val="left" w:pos="1043"/>
                <w:tab w:val="left" w:pos="1045"/>
              </w:tabs>
              <w:spacing w:before="0" w:after="0" w:line="240" w:lineRule="auto"/>
              <w:ind w:left="1044" w:right="0" w:hanging="542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</w:tc>
        <w:tc>
          <w:tcPr>
            <w:tcW w:w="3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 w14:paraId="270562D1">
            <w:pPr>
              <w:pStyle w:val="10"/>
              <w:spacing w:before="5"/>
              <w:rPr>
                <w:sz w:val="22"/>
              </w:rPr>
            </w:pPr>
          </w:p>
          <w:p w14:paraId="71991EEE">
            <w:pPr>
              <w:pStyle w:val="10"/>
              <w:ind w:left="1035"/>
              <w:rPr>
                <w:sz w:val="24"/>
              </w:rPr>
            </w:pPr>
            <w:r>
              <w:rPr>
                <w:sz w:val="24"/>
              </w:rPr>
              <w:t>JK-ENR-HA-11325</w:t>
            </w:r>
          </w:p>
        </w:tc>
      </w:tr>
    </w:tbl>
    <w:p w14:paraId="3EBD6FF4">
      <w:pPr>
        <w:pStyle w:val="5"/>
        <w:rPr>
          <w:sz w:val="20"/>
        </w:rPr>
      </w:pPr>
    </w:p>
    <w:p w14:paraId="32C98738">
      <w:pPr>
        <w:pStyle w:val="5"/>
        <w:spacing w:before="1"/>
        <w:rPr>
          <w:sz w:val="20"/>
        </w:rPr>
      </w:pPr>
    </w:p>
    <w:p w14:paraId="6AA8F66D">
      <w:pPr>
        <w:pStyle w:val="5"/>
        <w:spacing w:before="90"/>
        <w:ind w:left="5501"/>
      </w:pPr>
      <w:r>
        <w:t>TP.HCM,</w:t>
      </w:r>
      <w:r>
        <w:rPr>
          <w:spacing w:val="-1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năm 2023</w:t>
      </w:r>
    </w:p>
    <w:p w14:paraId="11F79D0A">
      <w:pPr>
        <w:spacing w:after="0"/>
        <w:sectPr>
          <w:type w:val="continuous"/>
          <w:pgSz w:w="12240" w:h="15840"/>
          <w:pgMar w:top="1440" w:right="900" w:bottom="280" w:left="980" w:header="720" w:footer="720" w:gutter="0"/>
          <w:cols w:space="720" w:num="1"/>
        </w:sectPr>
      </w:pPr>
    </w:p>
    <w:p w14:paraId="636D8245">
      <w:pPr>
        <w:pStyle w:val="2"/>
        <w:spacing w:before="79"/>
        <w:ind w:left="2659" w:right="2736"/>
        <w:jc w:val="center"/>
      </w:pPr>
      <w:r>
        <w:t>NHẬN</w:t>
      </w:r>
      <w:r>
        <w:rPr>
          <w:spacing w:val="-3"/>
        </w:rPr>
        <w:t xml:space="preserve"> </w:t>
      </w:r>
      <w:r>
        <w:t>XÉT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GIẢNG</w:t>
      </w:r>
      <w:r>
        <w:rPr>
          <w:spacing w:val="-3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DẪN</w:t>
      </w:r>
    </w:p>
    <w:p w14:paraId="54E6EAA5">
      <w:pPr>
        <w:spacing w:before="183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</w:t>
      </w:r>
    </w:p>
    <w:p w14:paraId="42327D2E">
      <w:pPr>
        <w:pStyle w:val="2"/>
      </w:pPr>
      <w:r>
        <w:t>………………………………….……………………………………………………………</w:t>
      </w:r>
    </w:p>
    <w:p w14:paraId="484EEBC9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0B49F4B4">
      <w:pPr>
        <w:pStyle w:val="2"/>
      </w:pPr>
      <w:r>
        <w:t>………………………………………………………………………………………………</w:t>
      </w:r>
    </w:p>
    <w:p w14:paraId="321A2782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02C84EA3">
      <w:pPr>
        <w:pStyle w:val="2"/>
      </w:pPr>
      <w:r>
        <w:t>………………………………………….……………………………………………………</w:t>
      </w:r>
    </w:p>
    <w:p w14:paraId="5FEAA7C0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…………………………………………………………………………….…………………</w:t>
      </w:r>
    </w:p>
    <w:p w14:paraId="0E4C4F06">
      <w:pPr>
        <w:pStyle w:val="2"/>
      </w:pPr>
      <w:r>
        <w:t>………………………………………………………………………………………………</w:t>
      </w:r>
    </w:p>
    <w:p w14:paraId="06B33FF8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……………….………………………………………………………………………………</w:t>
      </w:r>
    </w:p>
    <w:p w14:paraId="456319FA">
      <w:pPr>
        <w:pStyle w:val="2"/>
      </w:pPr>
      <w:r>
        <w:t>………………………………………………….……………………………………………</w:t>
      </w:r>
    </w:p>
    <w:p w14:paraId="0035E004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3BA7CD80">
      <w:pPr>
        <w:pStyle w:val="2"/>
      </w:pPr>
      <w:r>
        <w:t>………………………………………………………………………………………………</w:t>
      </w:r>
    </w:p>
    <w:p w14:paraId="1E255A74"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0B7B543D">
      <w:pPr>
        <w:pStyle w:val="2"/>
      </w:pPr>
      <w:r>
        <w:t>………………………………………….……………………………………………………</w:t>
      </w:r>
    </w:p>
    <w:p w14:paraId="35AD0F45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…………………………………………………………………………….…………………</w:t>
      </w:r>
    </w:p>
    <w:p w14:paraId="63DB1D3B">
      <w:pPr>
        <w:pStyle w:val="2"/>
      </w:pPr>
      <w:r>
        <w:t>………………………………………………………………………………………………</w:t>
      </w:r>
    </w:p>
    <w:p w14:paraId="74D12038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……………….………………………………………………………………………………</w:t>
      </w:r>
    </w:p>
    <w:p w14:paraId="5B6E7164">
      <w:pPr>
        <w:pStyle w:val="2"/>
      </w:pPr>
      <w:r>
        <w:t>………………………………………………….……………………………………………</w:t>
      </w:r>
    </w:p>
    <w:p w14:paraId="0AC16CC3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7F902D92">
      <w:pPr>
        <w:pStyle w:val="2"/>
      </w:pPr>
      <w:r>
        <w:t>………………………………………………………………………………………………</w:t>
      </w:r>
    </w:p>
    <w:p w14:paraId="2A0115CE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3F8595B4">
      <w:pPr>
        <w:pStyle w:val="2"/>
      </w:pPr>
      <w:r>
        <w:t>………………………………………….……………………………………………………</w:t>
      </w:r>
    </w:p>
    <w:p w14:paraId="515CBE55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…………………………………………………………………………….…………………</w:t>
      </w:r>
    </w:p>
    <w:p w14:paraId="765A300D">
      <w:pPr>
        <w:pStyle w:val="2"/>
      </w:pPr>
      <w:r>
        <w:t>………………………………………………………………………………………………</w:t>
      </w:r>
    </w:p>
    <w:p w14:paraId="5D334DCE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……………….………………………………………………………………………………</w:t>
      </w:r>
    </w:p>
    <w:p w14:paraId="643158D8">
      <w:pPr>
        <w:pStyle w:val="2"/>
        <w:spacing w:line="275" w:lineRule="exact"/>
      </w:pPr>
      <w:r>
        <w:t>………………………………………………….……………………………………………</w:t>
      </w:r>
    </w:p>
    <w:p w14:paraId="7A3212AC">
      <w:pPr>
        <w:spacing w:before="0" w:line="275" w:lineRule="exact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2F891C08">
      <w:pPr>
        <w:pStyle w:val="2"/>
      </w:pPr>
      <w:r>
        <w:t>………………………………………………………………………………………………</w:t>
      </w:r>
    </w:p>
    <w:p w14:paraId="70805346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2DB449A6">
      <w:pPr>
        <w:pStyle w:val="2"/>
      </w:pPr>
      <w:r>
        <w:t>………………………………………….……………………………………………………</w:t>
      </w:r>
    </w:p>
    <w:p w14:paraId="01E7888A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…………………………………………………………………………….…………………</w:t>
      </w:r>
    </w:p>
    <w:p w14:paraId="06F26EA3">
      <w:pPr>
        <w:pStyle w:val="2"/>
      </w:pPr>
      <w:r>
        <w:t>………………………………………………………………………………………………</w:t>
      </w:r>
    </w:p>
    <w:p w14:paraId="58CC9BD9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……………….………………………………………………………………………………</w:t>
      </w:r>
    </w:p>
    <w:p w14:paraId="3B5B2BCE">
      <w:pPr>
        <w:pStyle w:val="2"/>
      </w:pPr>
      <w:r>
        <w:t>………………………………………………….……………………………………………</w:t>
      </w:r>
    </w:p>
    <w:p w14:paraId="3A9EF32D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4DA9D65F">
      <w:pPr>
        <w:pStyle w:val="2"/>
      </w:pPr>
      <w:r>
        <w:t>………………………………………………………………………………………………</w:t>
      </w:r>
    </w:p>
    <w:p w14:paraId="6F7EADDE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50FA83E3">
      <w:pPr>
        <w:pStyle w:val="2"/>
        <w:spacing w:before="1"/>
      </w:pPr>
      <w:r>
        <w:t>………………………………………….……………………………………………………</w:t>
      </w:r>
    </w:p>
    <w:p w14:paraId="3878B148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…………………………………………………………………………….…………………</w:t>
      </w:r>
    </w:p>
    <w:p w14:paraId="6BD5CE3E">
      <w:pPr>
        <w:pStyle w:val="2"/>
      </w:pPr>
      <w:r>
        <w:t>………………………………………………………………………………………………</w:t>
      </w:r>
    </w:p>
    <w:p w14:paraId="2E4D1FA1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……………….………………………………………………………………………………</w:t>
      </w:r>
    </w:p>
    <w:p w14:paraId="01B0F55E">
      <w:pPr>
        <w:pStyle w:val="2"/>
      </w:pPr>
      <w:r>
        <w:t>………………………………………………….……………………………………………</w:t>
      </w:r>
    </w:p>
    <w:p w14:paraId="23C5CF88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…………………………………………………………………….…………………………</w:t>
      </w:r>
    </w:p>
    <w:p w14:paraId="2757F9B0">
      <w:pPr>
        <w:pStyle w:val="2"/>
      </w:pPr>
      <w:r>
        <w:t>………………………………………………………………………………………………</w:t>
      </w:r>
    </w:p>
    <w:p w14:paraId="231D7BE5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……….………………………………………………………………………………………</w:t>
      </w:r>
    </w:p>
    <w:p w14:paraId="1103B61C">
      <w:pPr>
        <w:spacing w:after="0"/>
        <w:jc w:val="left"/>
        <w:rPr>
          <w:sz w:val="24"/>
        </w:rPr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086DB316">
      <w:pPr>
        <w:spacing w:before="61"/>
        <w:ind w:left="2659" w:right="2736" w:firstLine="0"/>
        <w:jc w:val="center"/>
        <w:rPr>
          <w:b/>
          <w:sz w:val="48"/>
        </w:rPr>
      </w:pPr>
      <w:r>
        <w:rPr>
          <w:b/>
          <w:sz w:val="48"/>
        </w:rPr>
        <w:t>MỤC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LỤC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57B65D28">
          <w:pPr>
            <w:pStyle w:val="6"/>
            <w:numPr>
              <w:ilvl w:val="0"/>
              <w:numId w:val="7"/>
            </w:numPr>
            <w:tabs>
              <w:tab w:val="left" w:pos="899"/>
              <w:tab w:val="left" w:pos="900"/>
              <w:tab w:val="right" w:leader="dot" w:pos="9811"/>
            </w:tabs>
            <w:spacing w:before="493" w:after="0" w:line="240" w:lineRule="auto"/>
            <w:ind w:left="899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Giới</w:t>
          </w:r>
          <w:r>
            <w:rPr>
              <w:spacing w:val="-2"/>
            </w:rPr>
            <w:t xml:space="preserve"> </w:t>
          </w:r>
          <w:r>
            <w:t>thiệu</w:t>
          </w:r>
          <w:r>
            <w:rPr>
              <w:spacing w:val="1"/>
            </w:rPr>
            <w:t xml:space="preserve"> </w:t>
          </w:r>
          <w:r>
            <w:t>dự án</w:t>
          </w:r>
          <w:r>
            <w:tab/>
          </w:r>
          <w:r>
            <w:rPr>
              <w:rFonts w:ascii="Calibri" w:hAnsi="Calibri"/>
              <w:b w:val="0"/>
            </w:rPr>
            <w:t>4</w:t>
          </w:r>
          <w:r>
            <w:rPr>
              <w:rFonts w:ascii="Calibri" w:hAnsi="Calibri"/>
              <w:b w:val="0"/>
            </w:rPr>
            <w:fldChar w:fldCharType="end"/>
          </w:r>
        </w:p>
        <w:p w14:paraId="3C799FBC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4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Bối</w:t>
          </w:r>
          <w:r>
            <w:rPr>
              <w:spacing w:val="-2"/>
            </w:rPr>
            <w:t xml:space="preserve"> </w:t>
          </w:r>
          <w:r>
            <w:t>cảnh</w:t>
          </w:r>
          <w:r>
            <w:rPr>
              <w:spacing w:val="1"/>
            </w:rPr>
            <w:t xml:space="preserve"> </w:t>
          </w:r>
          <w:r>
            <w:t>hiện</w:t>
          </w:r>
          <w:r>
            <w:rPr>
              <w:spacing w:val="-1"/>
            </w:rPr>
            <w:t xml:space="preserve"> </w:t>
          </w:r>
          <w:r>
            <w:t>tại</w:t>
          </w:r>
          <w:r>
            <w:tab/>
          </w:r>
          <w:r>
            <w:rPr>
              <w:rFonts w:ascii="Calibri" w:hAnsi="Calibri"/>
              <w:b w:val="0"/>
            </w:rPr>
            <w:t>4</w:t>
          </w:r>
          <w:r>
            <w:rPr>
              <w:rFonts w:ascii="Calibri" w:hAnsi="Calibri"/>
              <w:b w:val="0"/>
            </w:rPr>
            <w:fldChar w:fldCharType="end"/>
          </w:r>
        </w:p>
        <w:p w14:paraId="5B9C11A7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5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Vấn</w:t>
          </w:r>
          <w:r>
            <w:rPr>
              <w:spacing w:val="-2"/>
            </w:rPr>
            <w:t xml:space="preserve"> </w:t>
          </w:r>
          <w:r>
            <w:t>đề</w:t>
          </w:r>
          <w:r>
            <w:rPr>
              <w:spacing w:val="-1"/>
            </w:rPr>
            <w:t xml:space="preserve"> </w:t>
          </w:r>
          <w:r>
            <w:t>sự</w:t>
          </w:r>
          <w:r>
            <w:rPr>
              <w:spacing w:val="2"/>
            </w:rPr>
            <w:t xml:space="preserve"> </w:t>
          </w:r>
          <w:r>
            <w:t>cố</w:t>
          </w:r>
          <w:r>
            <w:rPr>
              <w:spacing w:val="-1"/>
            </w:rPr>
            <w:t xml:space="preserve"> </w:t>
          </w:r>
          <w:r>
            <w:t>đang</w:t>
          </w:r>
          <w:r>
            <w:rPr>
              <w:spacing w:val="-1"/>
            </w:rPr>
            <w:t xml:space="preserve"> </w:t>
          </w:r>
          <w:r>
            <w:t>tồn</w:t>
          </w:r>
          <w:r>
            <w:rPr>
              <w:spacing w:val="-1"/>
            </w:rPr>
            <w:t xml:space="preserve"> </w:t>
          </w:r>
          <w:r>
            <w:t>tại</w:t>
          </w:r>
          <w:r>
            <w:tab/>
          </w:r>
          <w:r>
            <w:rPr>
              <w:rFonts w:ascii="Calibri" w:hAnsi="Calibri"/>
              <w:b w:val="0"/>
            </w:rPr>
            <w:t>4</w:t>
          </w:r>
          <w:r>
            <w:rPr>
              <w:rFonts w:ascii="Calibri" w:hAnsi="Calibri"/>
              <w:b w:val="0"/>
            </w:rPr>
            <w:fldChar w:fldCharType="end"/>
          </w:r>
        </w:p>
        <w:p w14:paraId="42330E60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6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Yêu</w:t>
          </w:r>
          <w:r>
            <w:rPr>
              <w:spacing w:val="-2"/>
            </w:rPr>
            <w:t xml:space="preserve"> </w:t>
          </w:r>
          <w:r>
            <w:t>cầu</w:t>
          </w:r>
          <w:r>
            <w:rPr>
              <w:spacing w:val="-1"/>
            </w:rPr>
            <w:t xml:space="preserve"> </w:t>
          </w:r>
          <w:r>
            <w:t>cần</w:t>
          </w:r>
          <w:r>
            <w:rPr>
              <w:spacing w:val="-1"/>
            </w:rPr>
            <w:t xml:space="preserve"> </w:t>
          </w:r>
          <w:r>
            <w:t>giải</w:t>
          </w:r>
          <w:r>
            <w:rPr>
              <w:spacing w:val="1"/>
            </w:rPr>
            <w:t xml:space="preserve"> </w:t>
          </w:r>
          <w:r>
            <w:t>quyết</w:t>
          </w:r>
          <w:r>
            <w:tab/>
          </w:r>
          <w:r>
            <w:rPr>
              <w:rFonts w:ascii="Calibri" w:hAnsi="Calibri"/>
              <w:b w:val="0"/>
            </w:rPr>
            <w:t>4</w:t>
          </w:r>
          <w:r>
            <w:rPr>
              <w:rFonts w:ascii="Calibri" w:hAnsi="Calibri"/>
              <w:b w:val="0"/>
            </w:rPr>
            <w:fldChar w:fldCharType="end"/>
          </w:r>
        </w:p>
        <w:p w14:paraId="2F946452">
          <w:pPr>
            <w:pStyle w:val="6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4" w:after="0" w:line="240" w:lineRule="auto"/>
            <w:ind w:left="1120" w:right="0" w:hanging="661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Bản</w:t>
          </w:r>
          <w:r>
            <w:rPr>
              <w:spacing w:val="-2"/>
            </w:rPr>
            <w:t xml:space="preserve"> </w:t>
          </w:r>
          <w:r>
            <w:t>phân</w:t>
          </w:r>
          <w:r>
            <w:rPr>
              <w:spacing w:val="-1"/>
            </w:rPr>
            <w:t xml:space="preserve"> </w:t>
          </w:r>
          <w:r>
            <w:t>công</w:t>
          </w:r>
          <w:r>
            <w:tab/>
          </w:r>
          <w:r>
            <w:rPr>
              <w:rFonts w:ascii="Calibri" w:hAnsi="Calibri"/>
              <w:b w:val="0"/>
            </w:rPr>
            <w:t>5</w:t>
          </w:r>
          <w:r>
            <w:rPr>
              <w:rFonts w:ascii="Calibri" w:hAnsi="Calibri"/>
              <w:b w:val="0"/>
            </w:rPr>
            <w:fldChar w:fldCharType="end"/>
          </w:r>
        </w:p>
        <w:p w14:paraId="70C5A66F">
          <w:pPr>
            <w:pStyle w:val="6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7" w:after="0" w:line="240" w:lineRule="auto"/>
            <w:ind w:left="1120" w:right="0" w:hanging="661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Giải</w:t>
          </w:r>
          <w:r>
            <w:rPr>
              <w:spacing w:val="-2"/>
            </w:rPr>
            <w:t xml:space="preserve"> </w:t>
          </w:r>
          <w:r>
            <w:t>pháp</w:t>
          </w:r>
          <w:r>
            <w:rPr>
              <w:spacing w:val="-1"/>
            </w:rPr>
            <w:t xml:space="preserve"> </w:t>
          </w:r>
          <w:r>
            <w:t>và</w:t>
          </w:r>
          <w:r>
            <w:rPr>
              <w:spacing w:val="-1"/>
            </w:rPr>
            <w:t xml:space="preserve"> </w:t>
          </w:r>
          <w:r>
            <w:t>triển</w:t>
          </w:r>
          <w:r>
            <w:rPr>
              <w:spacing w:val="-1"/>
            </w:rPr>
            <w:t xml:space="preserve"> </w:t>
          </w:r>
          <w:r>
            <w:t>khai</w:t>
          </w:r>
          <w:r>
            <w:tab/>
          </w:r>
          <w:r>
            <w:rPr>
              <w:rFonts w:ascii="Calibri" w:hAnsi="Calibri"/>
              <w:b w:val="0"/>
            </w:rPr>
            <w:t>5</w:t>
          </w:r>
          <w:r>
            <w:rPr>
              <w:rFonts w:ascii="Calibri" w:hAnsi="Calibri"/>
              <w:b w:val="0"/>
            </w:rPr>
            <w:fldChar w:fldCharType="end"/>
          </w:r>
        </w:p>
        <w:p w14:paraId="2A87B460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5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Giải</w:t>
          </w:r>
          <w:r>
            <w:rPr>
              <w:spacing w:val="-2"/>
            </w:rPr>
            <w:t xml:space="preserve"> </w:t>
          </w:r>
          <w:r>
            <w:t>pháp</w:t>
          </w:r>
          <w:r>
            <w:tab/>
          </w:r>
          <w:r>
            <w:rPr>
              <w:rFonts w:ascii="Calibri" w:hAnsi="Calibri"/>
              <w:b w:val="0"/>
            </w:rPr>
            <w:t>5</w:t>
          </w:r>
          <w:r>
            <w:rPr>
              <w:rFonts w:ascii="Calibri" w:hAnsi="Calibri"/>
              <w:b w:val="0"/>
            </w:rPr>
            <w:fldChar w:fldCharType="end"/>
          </w:r>
        </w:p>
        <w:p w14:paraId="63889F34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4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Chi</w:t>
          </w:r>
          <w:r>
            <w:rPr>
              <w:spacing w:val="-2"/>
            </w:rPr>
            <w:t xml:space="preserve"> </w:t>
          </w:r>
          <w:r>
            <w:t>phí</w:t>
          </w:r>
          <w:r>
            <w:rPr>
              <w:spacing w:val="1"/>
            </w:rPr>
            <w:t xml:space="preserve"> </w:t>
          </w:r>
          <w:r>
            <w:t>dự kiến</w:t>
          </w:r>
          <w:r>
            <w:tab/>
          </w:r>
          <w:r>
            <w:rPr>
              <w:rFonts w:ascii="Calibri" w:hAnsi="Calibri"/>
              <w:b w:val="0"/>
            </w:rPr>
            <w:t>7</w:t>
          </w:r>
          <w:r>
            <w:rPr>
              <w:rFonts w:ascii="Calibri" w:hAnsi="Calibri"/>
              <w:b w:val="0"/>
            </w:rPr>
            <w:fldChar w:fldCharType="end"/>
          </w:r>
        </w:p>
        <w:p w14:paraId="14B6FD27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1"/>
            </w:tabs>
            <w:spacing w:before="127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Triển</w:t>
          </w:r>
          <w:r>
            <w:rPr>
              <w:spacing w:val="-2"/>
            </w:rPr>
            <w:t xml:space="preserve"> </w:t>
          </w:r>
          <w:r>
            <w:t>khai</w:t>
          </w:r>
          <w:r>
            <w:tab/>
          </w:r>
          <w:r>
            <w:rPr>
              <w:rFonts w:ascii="Calibri" w:hAnsi="Calibri"/>
              <w:b w:val="0"/>
            </w:rPr>
            <w:t>8</w:t>
          </w:r>
          <w:r>
            <w:rPr>
              <w:rFonts w:ascii="Calibri" w:hAnsi="Calibri"/>
              <w:b w:val="0"/>
            </w:rPr>
            <w:fldChar w:fldCharType="end"/>
          </w:r>
        </w:p>
        <w:p w14:paraId="2B9DEF8E">
          <w:pPr>
            <w:pStyle w:val="6"/>
            <w:numPr>
              <w:ilvl w:val="0"/>
              <w:numId w:val="7"/>
            </w:numPr>
            <w:tabs>
              <w:tab w:val="left" w:pos="1120"/>
              <w:tab w:val="left" w:pos="1121"/>
              <w:tab w:val="right" w:leader="dot" w:pos="9812"/>
            </w:tabs>
            <w:spacing w:before="124" w:after="0" w:line="240" w:lineRule="auto"/>
            <w:ind w:left="1120" w:right="0" w:hanging="661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Ưu</w:t>
          </w:r>
          <w:r>
            <w:rPr>
              <w:spacing w:val="-1"/>
            </w:rPr>
            <w:t xml:space="preserve"> </w:t>
          </w:r>
          <w:r>
            <w:t>nhược</w:t>
          </w:r>
          <w:r>
            <w:rPr>
              <w:spacing w:val="2"/>
            </w:rPr>
            <w:t xml:space="preserve"> </w:t>
          </w:r>
          <w:r>
            <w:t>điểm</w:t>
          </w:r>
          <w:r>
            <w:rPr>
              <w:spacing w:val="2"/>
            </w:rPr>
            <w:t xml:space="preserve"> </w:t>
          </w:r>
          <w:r>
            <w:t>và</w:t>
          </w:r>
          <w:r>
            <w:rPr>
              <w:spacing w:val="-1"/>
            </w:rPr>
            <w:t xml:space="preserve"> </w:t>
          </w:r>
          <w:r>
            <w:t>hướng</w:t>
          </w:r>
          <w:r>
            <w:rPr>
              <w:spacing w:val="-1"/>
            </w:rPr>
            <w:t xml:space="preserve"> </w:t>
          </w:r>
          <w:r>
            <w:t>phát</w:t>
          </w:r>
          <w:r>
            <w:rPr>
              <w:spacing w:val="-1"/>
            </w:rPr>
            <w:t xml:space="preserve"> </w:t>
          </w:r>
          <w:r>
            <w:t>triển</w:t>
          </w:r>
          <w:r>
            <w:tab/>
          </w:r>
          <w:r>
            <w:rPr>
              <w:rFonts w:ascii="Calibri" w:hAnsi="Calibri"/>
              <w:b w:val="0"/>
            </w:rPr>
            <w:t>18</w:t>
          </w:r>
          <w:r>
            <w:rPr>
              <w:rFonts w:ascii="Calibri" w:hAnsi="Calibri"/>
              <w:b w:val="0"/>
            </w:rPr>
            <w:fldChar w:fldCharType="end"/>
          </w:r>
        </w:p>
        <w:p w14:paraId="294827CC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2"/>
            </w:tabs>
            <w:spacing w:before="124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Kết</w:t>
          </w:r>
          <w:r>
            <w:rPr>
              <w:spacing w:val="-2"/>
            </w:rPr>
            <w:t xml:space="preserve"> </w:t>
          </w:r>
          <w:r>
            <w:t>luận</w:t>
          </w:r>
          <w:r>
            <w:tab/>
          </w:r>
          <w:r>
            <w:rPr>
              <w:rFonts w:ascii="Calibri" w:hAnsi="Calibri"/>
              <w:b w:val="0"/>
            </w:rPr>
            <w:t>18</w:t>
          </w:r>
          <w:r>
            <w:rPr>
              <w:rFonts w:ascii="Calibri" w:hAnsi="Calibri"/>
              <w:b w:val="0"/>
            </w:rPr>
            <w:fldChar w:fldCharType="end"/>
          </w:r>
        </w:p>
        <w:p w14:paraId="410158E2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2"/>
            </w:tabs>
            <w:spacing w:before="127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Ưu</w:t>
          </w:r>
          <w:r>
            <w:rPr>
              <w:spacing w:val="-1"/>
            </w:rPr>
            <w:t xml:space="preserve"> </w:t>
          </w:r>
          <w:r>
            <w:t>điểm</w:t>
          </w:r>
          <w:r>
            <w:tab/>
          </w:r>
          <w:r>
            <w:rPr>
              <w:rFonts w:ascii="Calibri" w:hAnsi="Calibri"/>
              <w:b w:val="0"/>
            </w:rPr>
            <w:t>19</w:t>
          </w:r>
          <w:r>
            <w:rPr>
              <w:rFonts w:ascii="Calibri" w:hAnsi="Calibri"/>
              <w:b w:val="0"/>
            </w:rPr>
            <w:fldChar w:fldCharType="end"/>
          </w:r>
        </w:p>
        <w:p w14:paraId="392E2C62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2"/>
            </w:tabs>
            <w:spacing w:before="124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Nhược</w:t>
          </w:r>
          <w:r>
            <w:rPr>
              <w:spacing w:val="-2"/>
            </w:rPr>
            <w:t xml:space="preserve"> </w:t>
          </w:r>
          <w:r>
            <w:t>điểm</w:t>
          </w:r>
          <w:r>
            <w:tab/>
          </w:r>
          <w:r>
            <w:rPr>
              <w:rFonts w:ascii="Calibri" w:hAnsi="Calibri"/>
              <w:b w:val="0"/>
            </w:rPr>
            <w:t>19</w:t>
          </w:r>
          <w:r>
            <w:rPr>
              <w:rFonts w:ascii="Calibri" w:hAnsi="Calibri"/>
              <w:b w:val="0"/>
            </w:rPr>
            <w:fldChar w:fldCharType="end"/>
          </w:r>
        </w:p>
        <w:p w14:paraId="2ACCA99C">
          <w:pPr>
            <w:pStyle w:val="7"/>
            <w:numPr>
              <w:ilvl w:val="1"/>
              <w:numId w:val="7"/>
            </w:numPr>
            <w:tabs>
              <w:tab w:val="left" w:pos="1120"/>
              <w:tab w:val="left" w:pos="1121"/>
              <w:tab w:val="right" w:leader="dot" w:pos="9812"/>
            </w:tabs>
            <w:spacing w:before="127" w:after="0" w:line="240" w:lineRule="auto"/>
            <w:ind w:left="1120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Kết</w:t>
          </w:r>
          <w:r>
            <w:rPr>
              <w:spacing w:val="-2"/>
            </w:rPr>
            <w:t xml:space="preserve"> </w:t>
          </w:r>
          <w:r>
            <w:t>luận</w:t>
          </w:r>
          <w:r>
            <w:tab/>
          </w:r>
          <w:r>
            <w:rPr>
              <w:rFonts w:ascii="Calibri" w:hAnsi="Calibri"/>
              <w:b w:val="0"/>
            </w:rPr>
            <w:t>19</w:t>
          </w:r>
          <w:r>
            <w:rPr>
              <w:rFonts w:ascii="Calibri" w:hAnsi="Calibri"/>
              <w:b w:val="0"/>
            </w:rPr>
            <w:fldChar w:fldCharType="end"/>
          </w:r>
        </w:p>
        <w:p w14:paraId="7B29FF7E">
          <w:pPr>
            <w:pStyle w:val="6"/>
            <w:numPr>
              <w:ilvl w:val="0"/>
              <w:numId w:val="7"/>
            </w:numPr>
            <w:tabs>
              <w:tab w:val="left" w:pos="900"/>
              <w:tab w:val="right" w:leader="dot" w:pos="9812"/>
            </w:tabs>
            <w:spacing w:before="124" w:after="0" w:line="240" w:lineRule="auto"/>
            <w:ind w:left="899" w:right="0" w:hanging="440"/>
            <w:jc w:val="left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Tài</w:t>
          </w:r>
          <w:r>
            <w:rPr>
              <w:spacing w:val="-2"/>
            </w:rPr>
            <w:t xml:space="preserve"> </w:t>
          </w:r>
          <w:r>
            <w:t>liệu</w:t>
          </w:r>
          <w:r>
            <w:rPr>
              <w:spacing w:val="-1"/>
            </w:rPr>
            <w:t xml:space="preserve"> </w:t>
          </w:r>
          <w:r>
            <w:t>tham</w:t>
          </w:r>
          <w:r>
            <w:rPr>
              <w:spacing w:val="1"/>
            </w:rPr>
            <w:t xml:space="preserve"> </w:t>
          </w:r>
          <w:r>
            <w:t>khảo</w:t>
          </w:r>
          <w:r>
            <w:tab/>
          </w:r>
          <w:r>
            <w:rPr>
              <w:rFonts w:ascii="Calibri" w:hAnsi="Calibri"/>
              <w:b w:val="0"/>
            </w:rPr>
            <w:t>20</w:t>
          </w:r>
          <w:r>
            <w:rPr>
              <w:rFonts w:ascii="Calibri" w:hAnsi="Calibri"/>
              <w:b w:val="0"/>
            </w:rPr>
            <w:fldChar w:fldCharType="end"/>
          </w:r>
        </w:p>
      </w:sdtContent>
    </w:sdt>
    <w:p w14:paraId="55C72877">
      <w:pPr>
        <w:spacing w:after="0" w:line="240" w:lineRule="auto"/>
        <w:jc w:val="left"/>
        <w:rPr>
          <w:rFonts w:ascii="Calibri" w:hAnsi="Calibri"/>
        </w:rPr>
        <w:sectPr>
          <w:pgSz w:w="12240" w:h="15840"/>
          <w:pgMar w:top="1380" w:right="900" w:bottom="280" w:left="980" w:header="720" w:footer="720" w:gutter="0"/>
          <w:cols w:space="720" w:num="1"/>
        </w:sectPr>
      </w:pPr>
    </w:p>
    <w:p w14:paraId="67339178">
      <w:pPr>
        <w:pStyle w:val="2"/>
        <w:numPr>
          <w:ilvl w:val="0"/>
          <w:numId w:val="8"/>
        </w:numPr>
        <w:tabs>
          <w:tab w:val="left" w:pos="460"/>
          <w:tab w:val="left" w:pos="461"/>
        </w:tabs>
        <w:spacing w:before="79" w:after="0" w:line="240" w:lineRule="auto"/>
        <w:ind w:left="460" w:right="0" w:hanging="361"/>
        <w:jc w:val="left"/>
      </w:pPr>
      <w:bookmarkStart w:id="0" w:name="_bookmark0"/>
      <w:bookmarkEnd w:id="0"/>
      <w:r>
        <w:t>Giới</w:t>
      </w:r>
      <w:r>
        <w:rPr>
          <w:spacing w:val="-1"/>
        </w:rPr>
        <w:t xml:space="preserve"> </w:t>
      </w:r>
      <w:r>
        <w:t>thiệu dự</w:t>
      </w:r>
      <w:r>
        <w:rPr>
          <w:spacing w:val="-1"/>
        </w:rPr>
        <w:t xml:space="preserve"> </w:t>
      </w:r>
      <w:r>
        <w:t>án</w:t>
      </w:r>
    </w:p>
    <w:p w14:paraId="6BF58FDC">
      <w:pPr>
        <w:pStyle w:val="2"/>
        <w:numPr>
          <w:ilvl w:val="1"/>
          <w:numId w:val="8"/>
        </w:numPr>
        <w:tabs>
          <w:tab w:val="left" w:pos="552"/>
        </w:tabs>
        <w:spacing w:before="22" w:after="0" w:line="240" w:lineRule="auto"/>
        <w:ind w:left="551" w:right="0" w:hanging="272"/>
        <w:jc w:val="left"/>
      </w:pPr>
      <w:bookmarkStart w:id="1" w:name="_bookmark1"/>
      <w:bookmarkEnd w:id="1"/>
      <w:bookmarkStart w:id="2" w:name="_bookmark1"/>
      <w:bookmarkEnd w:id="2"/>
      <w:r>
        <w:t>Bối</w:t>
      </w:r>
      <w:r>
        <w:rPr>
          <w:spacing w:val="-1"/>
        </w:rPr>
        <w:t xml:space="preserve"> </w:t>
      </w:r>
      <w:r>
        <w:t>cảnh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tại</w:t>
      </w:r>
    </w:p>
    <w:p w14:paraId="262F924F">
      <w:pPr>
        <w:pStyle w:val="9"/>
        <w:numPr>
          <w:ilvl w:val="2"/>
          <w:numId w:val="8"/>
        </w:numPr>
        <w:tabs>
          <w:tab w:val="left" w:pos="641"/>
        </w:tabs>
        <w:spacing w:before="23" w:after="0" w:line="254" w:lineRule="auto"/>
        <w:ind w:left="640" w:right="971" w:hanging="236"/>
        <w:jc w:val="left"/>
        <w:rPr>
          <w:sz w:val="24"/>
        </w:rPr>
      </w:pPr>
      <w:r>
        <w:rPr>
          <w:sz w:val="24"/>
        </w:rPr>
        <w:t>Với nhu cầu của doanh nghiệp gồm 1 hệ thống ổn định, bảo mật, hạn chế rủi ro băng thông</w:t>
      </w:r>
      <w:r>
        <w:rPr>
          <w:spacing w:val="-57"/>
          <w:sz w:val="24"/>
        </w:rPr>
        <w:t xml:space="preserve"> </w:t>
      </w:r>
      <w:bookmarkStart w:id="26" w:name="_GoBack"/>
      <w:bookmarkEnd w:id="26"/>
      <w:r>
        <w:rPr>
          <w:sz w:val="24"/>
        </w:rPr>
        <w:t>mạng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có thể</w:t>
      </w:r>
      <w:r>
        <w:rPr>
          <w:spacing w:val="1"/>
          <w:sz w:val="24"/>
        </w:rPr>
        <w:t xml:space="preserve"> </w:t>
      </w:r>
      <w:r>
        <w:rPr>
          <w:sz w:val="24"/>
        </w:rPr>
        <w:t>có 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 mở rộng thêm hạ</w:t>
      </w:r>
      <w:r>
        <w:rPr>
          <w:spacing w:val="-2"/>
          <w:sz w:val="24"/>
        </w:rPr>
        <w:t xml:space="preserve"> </w:t>
      </w:r>
      <w:r>
        <w:rPr>
          <w:sz w:val="24"/>
        </w:rPr>
        <w:t>tầng</w:t>
      </w:r>
      <w:r>
        <w:rPr>
          <w:spacing w:val="2"/>
          <w:sz w:val="24"/>
        </w:rPr>
        <w:t xml:space="preserve"> </w:t>
      </w:r>
      <w:r>
        <w:rPr>
          <w:sz w:val="24"/>
        </w:rPr>
        <w:t>sau này.</w:t>
      </w:r>
    </w:p>
    <w:p w14:paraId="18F5E33E">
      <w:pPr>
        <w:pStyle w:val="5"/>
        <w:spacing w:before="9" w:line="4268" w:lineRule="exact"/>
        <w:ind w:left="405"/>
      </w:pPr>
      <w:bookmarkStart w:id="3" w:name="_bookmark2"/>
      <w:bookmarkEnd w:id="3"/>
      <w:r>
        <w:rPr>
          <w:rFonts w:ascii="Symbol" w:hAnsi="Symbol"/>
        </w:rPr>
        <w:t></w:t>
      </w:r>
      <w:r>
        <w:rPr>
          <w:spacing w:val="5"/>
        </w:rPr>
        <w:t xml:space="preserve"> </w:t>
      </w:r>
      <w:r>
        <w:rPr>
          <w:spacing w:val="4"/>
          <w:position w:val="1"/>
        </w:rPr>
        <w:drawing>
          <wp:inline distT="0" distB="0" distL="0" distR="0">
            <wp:extent cx="5942330" cy="2677795"/>
            <wp:effectExtent l="0" t="0" r="1270" b="8255"/>
            <wp:docPr id="3" name="image2.jpeg" descr="A diagram of a cloud computing syste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diagram of a cloud computing system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701">
      <w:pPr>
        <w:pStyle w:val="2"/>
        <w:numPr>
          <w:ilvl w:val="1"/>
          <w:numId w:val="8"/>
        </w:numPr>
        <w:tabs>
          <w:tab w:val="left" w:pos="552"/>
        </w:tabs>
        <w:spacing w:before="0" w:after="0" w:line="259" w:lineRule="exact"/>
        <w:ind w:left="551" w:right="0" w:hanging="272"/>
        <w:jc w:val="left"/>
      </w:pPr>
      <w:r>
        <w:t>Vấn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cố đang</w:t>
      </w:r>
      <w:r>
        <w:rPr>
          <w:spacing w:val="-1"/>
        </w:rPr>
        <w:t xml:space="preserve"> </w:t>
      </w:r>
      <w:r>
        <w:t>tồn tại</w:t>
      </w:r>
    </w:p>
    <w:p w14:paraId="3E519D96">
      <w:pPr>
        <w:pStyle w:val="9"/>
        <w:numPr>
          <w:ilvl w:val="2"/>
          <w:numId w:val="8"/>
        </w:numPr>
        <w:tabs>
          <w:tab w:val="left" w:pos="641"/>
        </w:tabs>
        <w:spacing w:before="24" w:after="0" w:line="256" w:lineRule="auto"/>
        <w:ind w:left="640" w:right="889" w:hanging="236"/>
        <w:jc w:val="left"/>
        <w:rPr>
          <w:sz w:val="24"/>
        </w:rPr>
      </w:pPr>
      <w:r>
        <w:rPr>
          <w:sz w:val="24"/>
        </w:rPr>
        <w:t>Có thể xuất hiện tình trạng mạng chậm, tắc nghẽn hoặc ngừng hoạt động một cách đột ngột,</w:t>
      </w:r>
      <w:r>
        <w:rPr>
          <w:spacing w:val="-57"/>
          <w:sz w:val="24"/>
        </w:rPr>
        <w:t xml:space="preserve"> </w:t>
      </w:r>
      <w:r>
        <w:rPr>
          <w:sz w:val="24"/>
        </w:rPr>
        <w:t>gây</w:t>
      </w:r>
      <w:r>
        <w:rPr>
          <w:spacing w:val="-2"/>
          <w:sz w:val="24"/>
        </w:rPr>
        <w:t xml:space="preserve"> </w:t>
      </w:r>
      <w:r>
        <w:rPr>
          <w:sz w:val="24"/>
        </w:rPr>
        <w:t>ảnh hưởng đến hoạt động của</w:t>
      </w:r>
      <w:r>
        <w:rPr>
          <w:spacing w:val="-1"/>
          <w:sz w:val="24"/>
        </w:rPr>
        <w:t xml:space="preserve"> </w:t>
      </w:r>
      <w:r>
        <w:rPr>
          <w:sz w:val="24"/>
        </w:rPr>
        <w:t>công ty.</w:t>
      </w:r>
    </w:p>
    <w:p w14:paraId="4644FFA4">
      <w:pPr>
        <w:pStyle w:val="9"/>
        <w:numPr>
          <w:ilvl w:val="2"/>
          <w:numId w:val="8"/>
        </w:numPr>
        <w:tabs>
          <w:tab w:val="left" w:pos="641"/>
        </w:tabs>
        <w:spacing w:before="4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Người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  <w:r>
        <w:rPr>
          <w:spacing w:val="-1"/>
          <w:sz w:val="24"/>
        </w:rPr>
        <w:t xml:space="preserve"> </w:t>
      </w:r>
      <w:r>
        <w:rPr>
          <w:sz w:val="24"/>
        </w:rPr>
        <w:t>báo</w:t>
      </w:r>
      <w:r>
        <w:rPr>
          <w:spacing w:val="-1"/>
          <w:sz w:val="24"/>
        </w:rPr>
        <w:t xml:space="preserve"> </w:t>
      </w:r>
      <w:r>
        <w:rPr>
          <w:sz w:val="24"/>
        </w:rPr>
        <w:t>cáo tình</w:t>
      </w:r>
      <w:r>
        <w:rPr>
          <w:spacing w:val="1"/>
          <w:sz w:val="24"/>
        </w:rPr>
        <w:t xml:space="preserve"> </w:t>
      </w:r>
      <w:r>
        <w:rPr>
          <w:sz w:val="24"/>
        </w:rPr>
        <w:t>trạng</w:t>
      </w:r>
      <w:r>
        <w:rPr>
          <w:spacing w:val="-1"/>
          <w:sz w:val="24"/>
        </w:rPr>
        <w:t xml:space="preserve"> </w:t>
      </w:r>
      <w:r>
        <w:rPr>
          <w:sz w:val="24"/>
        </w:rPr>
        <w:t>đôi khi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-1"/>
          <w:sz w:val="24"/>
        </w:rPr>
        <w:t xml:space="preserve"> </w:t>
      </w:r>
      <w:r>
        <w:rPr>
          <w:sz w:val="24"/>
        </w:rPr>
        <w:t>truy</w:t>
      </w:r>
      <w:r>
        <w:rPr>
          <w:spacing w:val="-1"/>
          <w:sz w:val="24"/>
        </w:rPr>
        <w:t xml:space="preserve"> </w:t>
      </w:r>
      <w:r>
        <w:rPr>
          <w:sz w:val="24"/>
        </w:rPr>
        <w:t>cập được</w:t>
      </w:r>
      <w:r>
        <w:rPr>
          <w:spacing w:val="-2"/>
          <w:sz w:val="24"/>
        </w:rPr>
        <w:t xml:space="preserve"> </w:t>
      </w:r>
      <w:r>
        <w:rPr>
          <w:sz w:val="24"/>
        </w:rPr>
        <w:t>tài</w:t>
      </w:r>
      <w:r>
        <w:rPr>
          <w:spacing w:val="-1"/>
          <w:sz w:val="24"/>
        </w:rPr>
        <w:t xml:space="preserve"> </w:t>
      </w:r>
      <w:r>
        <w:rPr>
          <w:sz w:val="24"/>
        </w:rPr>
        <w:t>khoản đăng</w:t>
      </w:r>
      <w:r>
        <w:rPr>
          <w:spacing w:val="1"/>
          <w:sz w:val="24"/>
        </w:rPr>
        <w:t xml:space="preserve"> </w:t>
      </w:r>
      <w:r>
        <w:rPr>
          <w:sz w:val="24"/>
        </w:rPr>
        <w:t>nhập</w:t>
      </w:r>
      <w:r>
        <w:rPr>
          <w:spacing w:val="-1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DC.</w:t>
      </w:r>
    </w:p>
    <w:p w14:paraId="67D60B16">
      <w:pPr>
        <w:pStyle w:val="9"/>
        <w:numPr>
          <w:ilvl w:val="2"/>
          <w:numId w:val="8"/>
        </w:numPr>
        <w:tabs>
          <w:tab w:val="left" w:pos="641"/>
        </w:tabs>
        <w:spacing w:before="21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trình cấu hình</w:t>
      </w:r>
      <w:r>
        <w:rPr>
          <w:spacing w:val="-1"/>
          <w:sz w:val="24"/>
        </w:rPr>
        <w:t xml:space="preserve"> </w:t>
      </w:r>
      <w:r>
        <w:rPr>
          <w:sz w:val="24"/>
        </w:rPr>
        <w:t>và triển khai mới</w:t>
      </w:r>
      <w:r>
        <w:rPr>
          <w:spacing w:val="-1"/>
          <w:sz w:val="24"/>
        </w:rPr>
        <w:t xml:space="preserve"> </w:t>
      </w:r>
      <w:r>
        <w:rPr>
          <w:sz w:val="24"/>
        </w:rPr>
        <w:t>tốn kém và</w:t>
      </w:r>
      <w:r>
        <w:rPr>
          <w:spacing w:val="-1"/>
          <w:sz w:val="24"/>
        </w:rPr>
        <w:t xml:space="preserve"> </w:t>
      </w:r>
      <w:r>
        <w:rPr>
          <w:sz w:val="24"/>
        </w:rPr>
        <w:t>tốn thời gian,</w:t>
      </w:r>
      <w:r>
        <w:rPr>
          <w:spacing w:val="-1"/>
          <w:sz w:val="24"/>
        </w:rPr>
        <w:t xml:space="preserve"> </w:t>
      </w:r>
      <w:r>
        <w:rPr>
          <w:sz w:val="24"/>
        </w:rPr>
        <w:t>dẫn đến việc</w:t>
      </w:r>
      <w:r>
        <w:rPr>
          <w:spacing w:val="-1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hiện sai sót.</w:t>
      </w:r>
    </w:p>
    <w:p w14:paraId="1F998203">
      <w:pPr>
        <w:pStyle w:val="9"/>
        <w:numPr>
          <w:ilvl w:val="2"/>
          <w:numId w:val="8"/>
        </w:numPr>
        <w:tabs>
          <w:tab w:val="left" w:pos="641"/>
        </w:tabs>
        <w:spacing w:before="20" w:after="0" w:line="254" w:lineRule="auto"/>
        <w:ind w:left="640" w:right="757" w:hanging="236"/>
        <w:jc w:val="left"/>
        <w:rPr>
          <w:sz w:val="24"/>
        </w:rPr>
      </w:pPr>
      <w:r>
        <w:rPr>
          <w:sz w:val="24"/>
        </w:rPr>
        <w:t>Máy người dùng có những ứng dụng không rõ nguồn gốc và tùy tiện sử dụng usb cá nhân lên</w:t>
      </w:r>
      <w:r>
        <w:rPr>
          <w:spacing w:val="-57"/>
          <w:sz w:val="24"/>
        </w:rPr>
        <w:t xml:space="preserve"> </w:t>
      </w:r>
      <w:r>
        <w:rPr>
          <w:sz w:val="24"/>
        </w:rPr>
        <w:t>máy tính nội bộ.</w:t>
      </w:r>
    </w:p>
    <w:p w14:paraId="0F4E1324">
      <w:pPr>
        <w:pStyle w:val="9"/>
        <w:numPr>
          <w:ilvl w:val="2"/>
          <w:numId w:val="8"/>
        </w:numPr>
        <w:tabs>
          <w:tab w:val="left" w:pos="641"/>
        </w:tabs>
        <w:spacing w:before="11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Thiết</w:t>
      </w:r>
      <w:r>
        <w:rPr>
          <w:spacing w:val="-1"/>
          <w:sz w:val="24"/>
        </w:rPr>
        <w:t xml:space="preserve"> </w:t>
      </w:r>
      <w:r>
        <w:rPr>
          <w:sz w:val="24"/>
        </w:rPr>
        <w:t>bị</w:t>
      </w:r>
      <w:r>
        <w:rPr>
          <w:spacing w:val="-1"/>
          <w:sz w:val="24"/>
        </w:rPr>
        <w:t xml:space="preserve"> </w:t>
      </w:r>
      <w:r>
        <w:rPr>
          <w:sz w:val="24"/>
        </w:rPr>
        <w:t>nhận</w:t>
      </w:r>
      <w:r>
        <w:rPr>
          <w:spacing w:val="-1"/>
          <w:sz w:val="24"/>
        </w:rPr>
        <w:t xml:space="preserve"> </w:t>
      </w:r>
      <w:r>
        <w:rPr>
          <w:sz w:val="24"/>
        </w:rPr>
        <w:t>tin nhắn</w:t>
      </w:r>
      <w:r>
        <w:rPr>
          <w:spacing w:val="-1"/>
          <w:sz w:val="24"/>
        </w:rPr>
        <w:t xml:space="preserve"> </w:t>
      </w:r>
      <w:r>
        <w:rPr>
          <w:sz w:val="24"/>
        </w:rPr>
        <w:t>lạ,</w:t>
      </w:r>
      <w:r>
        <w:rPr>
          <w:spacing w:val="-1"/>
          <w:sz w:val="24"/>
        </w:rPr>
        <w:t xml:space="preserve"> </w:t>
      </w:r>
      <w:r>
        <w:rPr>
          <w:sz w:val="24"/>
        </w:rPr>
        <w:t>spam.</w:t>
      </w:r>
    </w:p>
    <w:p w14:paraId="3C65ED1E">
      <w:pPr>
        <w:pStyle w:val="9"/>
        <w:numPr>
          <w:ilvl w:val="2"/>
          <w:numId w:val="8"/>
        </w:numPr>
        <w:tabs>
          <w:tab w:val="left" w:pos="641"/>
        </w:tabs>
        <w:spacing w:before="20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Doanh</w:t>
      </w:r>
      <w:r>
        <w:rPr>
          <w:spacing w:val="-1"/>
          <w:sz w:val="24"/>
        </w:rPr>
        <w:t xml:space="preserve"> </w:t>
      </w:r>
      <w:r>
        <w:rPr>
          <w:sz w:val="24"/>
        </w:rPr>
        <w:t>nghiệp chưa</w:t>
      </w:r>
      <w:r>
        <w:rPr>
          <w:spacing w:val="-2"/>
          <w:sz w:val="24"/>
        </w:rPr>
        <w:t xml:space="preserve"> </w:t>
      </w:r>
      <w:r>
        <w:rPr>
          <w:sz w:val="24"/>
        </w:rPr>
        <w:t>có hệ</w:t>
      </w:r>
      <w:r>
        <w:rPr>
          <w:spacing w:val="2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giám sát.</w:t>
      </w:r>
    </w:p>
    <w:p w14:paraId="250E5728">
      <w:pPr>
        <w:pStyle w:val="9"/>
        <w:numPr>
          <w:ilvl w:val="2"/>
          <w:numId w:val="8"/>
        </w:numPr>
        <w:tabs>
          <w:tab w:val="left" w:pos="641"/>
        </w:tabs>
        <w:spacing w:before="20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ghi lại</w:t>
      </w:r>
      <w:r>
        <w:rPr>
          <w:spacing w:val="1"/>
          <w:sz w:val="24"/>
        </w:rPr>
        <w:t xml:space="preserve"> </w:t>
      </w:r>
      <w:r>
        <w:rPr>
          <w:sz w:val="24"/>
        </w:rPr>
        <w:t>các cuộc</w:t>
      </w:r>
      <w:r>
        <w:rPr>
          <w:spacing w:val="-1"/>
          <w:sz w:val="24"/>
        </w:rPr>
        <w:t xml:space="preserve"> </w:t>
      </w:r>
      <w:r>
        <w:rPr>
          <w:sz w:val="24"/>
        </w:rPr>
        <w:t>tấn</w:t>
      </w:r>
      <w:r>
        <w:rPr>
          <w:spacing w:val="1"/>
          <w:sz w:val="24"/>
        </w:rPr>
        <w:t xml:space="preserve"> </w:t>
      </w:r>
      <w:r>
        <w:rPr>
          <w:sz w:val="24"/>
        </w:rPr>
        <w:t>công để</w:t>
      </w:r>
      <w:r>
        <w:rPr>
          <w:spacing w:val="-2"/>
          <w:sz w:val="24"/>
        </w:rPr>
        <w:t xml:space="preserve"> </w:t>
      </w:r>
      <w:r>
        <w:rPr>
          <w:sz w:val="24"/>
        </w:rPr>
        <w:t>truy cứu trách</w:t>
      </w:r>
      <w:r>
        <w:rPr>
          <w:spacing w:val="-1"/>
          <w:sz w:val="24"/>
        </w:rPr>
        <w:t xml:space="preserve"> </w:t>
      </w:r>
      <w:r>
        <w:rPr>
          <w:sz w:val="24"/>
        </w:rPr>
        <w:t>nhiệm.</w:t>
      </w:r>
    </w:p>
    <w:p w14:paraId="1DAF2F31">
      <w:pPr>
        <w:pStyle w:val="9"/>
        <w:numPr>
          <w:ilvl w:val="2"/>
          <w:numId w:val="8"/>
        </w:numPr>
        <w:tabs>
          <w:tab w:val="left" w:pos="641"/>
        </w:tabs>
        <w:spacing w:before="21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Trang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doanh</w:t>
      </w:r>
      <w:r>
        <w:rPr>
          <w:spacing w:val="-1"/>
          <w:sz w:val="24"/>
        </w:rPr>
        <w:t xml:space="preserve"> </w:t>
      </w:r>
      <w:r>
        <w:rPr>
          <w:sz w:val="24"/>
        </w:rPr>
        <w:t>nghiệp</w:t>
      </w:r>
      <w:r>
        <w:rPr>
          <w:spacing w:val="1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xuyên</w:t>
      </w:r>
      <w:r>
        <w:rPr>
          <w:spacing w:val="-1"/>
          <w:sz w:val="24"/>
        </w:rPr>
        <w:t xml:space="preserve"> </w:t>
      </w:r>
      <w:r>
        <w:rPr>
          <w:sz w:val="24"/>
        </w:rPr>
        <w:t>quá</w:t>
      </w:r>
      <w:r>
        <w:rPr>
          <w:spacing w:val="-2"/>
          <w:sz w:val="24"/>
        </w:rPr>
        <w:t xml:space="preserve"> </w:t>
      </w:r>
      <w:r>
        <w:rPr>
          <w:sz w:val="24"/>
        </w:rPr>
        <w:t>tải</w:t>
      </w:r>
      <w:r>
        <w:rPr>
          <w:spacing w:val="-1"/>
          <w:sz w:val="24"/>
        </w:rPr>
        <w:t xml:space="preserve"> </w:t>
      </w:r>
      <w:r>
        <w:rPr>
          <w:sz w:val="24"/>
        </w:rPr>
        <w:t>dẫn</w:t>
      </w:r>
      <w:r>
        <w:rPr>
          <w:spacing w:val="1"/>
          <w:sz w:val="24"/>
        </w:rPr>
        <w:t xml:space="preserve"> </w:t>
      </w:r>
      <w:r>
        <w:rPr>
          <w:sz w:val="24"/>
        </w:rPr>
        <w:t>đến sập.</w:t>
      </w:r>
    </w:p>
    <w:p w14:paraId="7D78205F">
      <w:pPr>
        <w:pStyle w:val="9"/>
        <w:numPr>
          <w:ilvl w:val="2"/>
          <w:numId w:val="8"/>
        </w:numPr>
        <w:tabs>
          <w:tab w:val="left" w:pos="641"/>
        </w:tabs>
        <w:spacing w:before="23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Doanh</w:t>
      </w:r>
      <w:r>
        <w:rPr>
          <w:spacing w:val="-1"/>
          <w:sz w:val="24"/>
        </w:rPr>
        <w:t xml:space="preserve"> </w:t>
      </w:r>
      <w:r>
        <w:rPr>
          <w:sz w:val="24"/>
        </w:rPr>
        <w:t>nghiệp</w:t>
      </w:r>
      <w:r>
        <w:rPr>
          <w:spacing w:val="-1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xuyên bị</w:t>
      </w:r>
      <w:r>
        <w:rPr>
          <w:spacing w:val="-1"/>
          <w:sz w:val="24"/>
        </w:rPr>
        <w:t xml:space="preserve"> </w:t>
      </w:r>
      <w:r>
        <w:rPr>
          <w:sz w:val="24"/>
        </w:rPr>
        <w:t>lộ</w:t>
      </w:r>
      <w:r>
        <w:rPr>
          <w:spacing w:val="-1"/>
          <w:sz w:val="24"/>
        </w:rPr>
        <w:t xml:space="preserve"> </w:t>
      </w:r>
      <w:r>
        <w:rPr>
          <w:sz w:val="24"/>
        </w:rPr>
        <w:t>thông tin,</w:t>
      </w:r>
      <w:r>
        <w:rPr>
          <w:spacing w:val="-1"/>
          <w:sz w:val="24"/>
        </w:rPr>
        <w:t xml:space="preserve"> </w:t>
      </w:r>
      <w:r>
        <w:rPr>
          <w:sz w:val="24"/>
        </w:rPr>
        <w:t>tài</w:t>
      </w:r>
      <w:r>
        <w:rPr>
          <w:spacing w:val="-1"/>
          <w:sz w:val="24"/>
        </w:rPr>
        <w:t xml:space="preserve"> </w:t>
      </w:r>
      <w:r>
        <w:rPr>
          <w:sz w:val="24"/>
        </w:rPr>
        <w:t>liệu</w:t>
      </w:r>
      <w:r>
        <w:rPr>
          <w:spacing w:val="-1"/>
          <w:sz w:val="24"/>
        </w:rPr>
        <w:t xml:space="preserve"> </w:t>
      </w:r>
      <w:r>
        <w:rPr>
          <w:sz w:val="24"/>
        </w:rPr>
        <w:t>mật.</w:t>
      </w:r>
    </w:p>
    <w:p w14:paraId="52ED6101">
      <w:pPr>
        <w:pStyle w:val="9"/>
        <w:numPr>
          <w:ilvl w:val="2"/>
          <w:numId w:val="8"/>
        </w:numPr>
        <w:tabs>
          <w:tab w:val="left" w:pos="641"/>
        </w:tabs>
        <w:spacing w:before="20" w:after="0" w:line="240" w:lineRule="auto"/>
        <w:ind w:left="640" w:right="0" w:hanging="236"/>
        <w:jc w:val="left"/>
        <w:rPr>
          <w:sz w:val="24"/>
        </w:rPr>
      </w:pP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 tải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file có</w:t>
      </w:r>
      <w:r>
        <w:rPr>
          <w:spacing w:val="2"/>
          <w:sz w:val="24"/>
        </w:rPr>
        <w:t xml:space="preserve"> </w:t>
      </w:r>
      <w:r>
        <w:rPr>
          <w:sz w:val="24"/>
        </w:rPr>
        <w:t>chứa</w:t>
      </w:r>
      <w:r>
        <w:rPr>
          <w:spacing w:val="-2"/>
          <w:sz w:val="24"/>
        </w:rPr>
        <w:t xml:space="preserve"> </w:t>
      </w:r>
      <w:r>
        <w:rPr>
          <w:sz w:val="24"/>
        </w:rPr>
        <w:t>mã độc</w:t>
      </w:r>
      <w:r>
        <w:rPr>
          <w:spacing w:val="-2"/>
          <w:sz w:val="24"/>
        </w:rPr>
        <w:t xml:space="preserve"> </w:t>
      </w:r>
      <w:r>
        <w:rPr>
          <w:sz w:val="24"/>
        </w:rPr>
        <w:t>hại.</w:t>
      </w:r>
    </w:p>
    <w:p w14:paraId="0F74228F">
      <w:pPr>
        <w:pStyle w:val="2"/>
        <w:numPr>
          <w:ilvl w:val="1"/>
          <w:numId w:val="8"/>
        </w:numPr>
        <w:tabs>
          <w:tab w:val="left" w:pos="552"/>
        </w:tabs>
        <w:spacing w:before="18" w:after="0" w:line="240" w:lineRule="auto"/>
        <w:ind w:left="551" w:right="0" w:hanging="272"/>
        <w:jc w:val="left"/>
      </w:pPr>
      <w:bookmarkStart w:id="4" w:name="_bookmark3"/>
      <w:bookmarkEnd w:id="4"/>
      <w:bookmarkStart w:id="5" w:name="_bookmark3"/>
      <w:bookmarkEnd w:id="5"/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quyết</w:t>
      </w:r>
    </w:p>
    <w:p w14:paraId="533E37A1">
      <w:pPr>
        <w:pStyle w:val="9"/>
        <w:numPr>
          <w:ilvl w:val="1"/>
          <w:numId w:val="9"/>
        </w:numPr>
        <w:tabs>
          <w:tab w:val="left" w:pos="1253"/>
        </w:tabs>
        <w:spacing w:before="22" w:after="0" w:line="240" w:lineRule="auto"/>
        <w:ind w:left="1252" w:right="0" w:hanging="433"/>
        <w:jc w:val="left"/>
        <w:rPr>
          <w:b/>
          <w:sz w:val="24"/>
        </w:rPr>
      </w:pPr>
      <w:r>
        <w:rPr>
          <w:b/>
          <w:sz w:val="24"/>
        </w:rPr>
        <w:t>Những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yêu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hiện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tại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hiện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tại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phải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khắc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phục:</w:t>
      </w:r>
    </w:p>
    <w:p w14:paraId="52BF6FFD">
      <w:pPr>
        <w:pStyle w:val="9"/>
        <w:numPr>
          <w:ilvl w:val="2"/>
          <w:numId w:val="9"/>
        </w:numPr>
        <w:tabs>
          <w:tab w:val="left" w:pos="1361"/>
        </w:tabs>
        <w:spacing w:before="24" w:after="0" w:line="256" w:lineRule="auto"/>
        <w:ind w:left="1360" w:right="673" w:hanging="269"/>
        <w:jc w:val="left"/>
        <w:rPr>
          <w:sz w:val="24"/>
        </w:rPr>
      </w:pPr>
      <w:r>
        <w:rPr>
          <w:sz w:val="24"/>
        </w:rPr>
        <w:t>Chi</w:t>
      </w:r>
      <w:r>
        <w:rPr>
          <w:spacing w:val="-1"/>
          <w:sz w:val="24"/>
        </w:rPr>
        <w:t xml:space="preserve"> </w:t>
      </w:r>
      <w:r>
        <w:rPr>
          <w:sz w:val="24"/>
        </w:rPr>
        <w:t>phí phù</w:t>
      </w:r>
      <w:r>
        <w:rPr>
          <w:spacing w:val="-1"/>
          <w:sz w:val="24"/>
        </w:rPr>
        <w:t xml:space="preserve"> </w:t>
      </w:r>
      <w:r>
        <w:rPr>
          <w:sz w:val="24"/>
        </w:rPr>
        <w:t>hợp với</w:t>
      </w:r>
      <w:r>
        <w:rPr>
          <w:spacing w:val="-1"/>
          <w:sz w:val="24"/>
        </w:rPr>
        <w:t xml:space="preserve"> </w:t>
      </w:r>
      <w:r>
        <w:rPr>
          <w:sz w:val="24"/>
        </w:rPr>
        <w:t>đối</w:t>
      </w:r>
      <w:r>
        <w:rPr>
          <w:spacing w:val="-2"/>
          <w:sz w:val="24"/>
        </w:rPr>
        <w:t xml:space="preserve"> </w:t>
      </w:r>
      <w:r>
        <w:rPr>
          <w:sz w:val="24"/>
        </w:rPr>
        <w:t>tượng</w:t>
      </w:r>
      <w:r>
        <w:rPr>
          <w:spacing w:val="-1"/>
          <w:sz w:val="24"/>
        </w:rPr>
        <w:t xml:space="preserve"> </w:t>
      </w:r>
      <w:r>
        <w:rPr>
          <w:sz w:val="24"/>
        </w:rPr>
        <w:t>doanh nghiệp</w:t>
      </w:r>
      <w:r>
        <w:rPr>
          <w:spacing w:val="-1"/>
          <w:sz w:val="24"/>
        </w:rPr>
        <w:t xml:space="preserve"> </w:t>
      </w:r>
      <w:r>
        <w:rPr>
          <w:sz w:val="24"/>
        </w:rPr>
        <w:t>vừa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nhỏ( hoặc cũng 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1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ở</w:t>
      </w:r>
      <w:r>
        <w:rPr>
          <w:spacing w:val="-57"/>
          <w:sz w:val="24"/>
        </w:rPr>
        <w:t xml:space="preserve"> </w:t>
      </w:r>
      <w:r>
        <w:rPr>
          <w:sz w:val="24"/>
        </w:rPr>
        <w:t>doanh</w:t>
      </w:r>
      <w:r>
        <w:rPr>
          <w:spacing w:val="-1"/>
          <w:sz w:val="24"/>
        </w:rPr>
        <w:t xml:space="preserve"> </w:t>
      </w:r>
      <w:r>
        <w:rPr>
          <w:sz w:val="24"/>
        </w:rPr>
        <w:t>nghiệp lớn).</w:t>
      </w:r>
    </w:p>
    <w:p w14:paraId="454B62F3">
      <w:pPr>
        <w:pStyle w:val="9"/>
        <w:numPr>
          <w:ilvl w:val="2"/>
          <w:numId w:val="9"/>
        </w:numPr>
        <w:tabs>
          <w:tab w:val="left" w:pos="1361"/>
        </w:tabs>
        <w:spacing w:before="5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 lọc</w:t>
      </w:r>
      <w:r>
        <w:rPr>
          <w:spacing w:val="-2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 thông tin</w:t>
      </w:r>
      <w:r>
        <w:rPr>
          <w:spacing w:val="-1"/>
          <w:sz w:val="24"/>
        </w:rPr>
        <w:t xml:space="preserve"> </w:t>
      </w:r>
      <w:r>
        <w:rPr>
          <w:sz w:val="24"/>
        </w:rPr>
        <w:t>thông qua sự</w:t>
      </w:r>
      <w:r>
        <w:rPr>
          <w:spacing w:val="-1"/>
          <w:sz w:val="24"/>
        </w:rPr>
        <w:t xml:space="preserve"> </w:t>
      </w:r>
      <w:r>
        <w:rPr>
          <w:sz w:val="24"/>
        </w:rPr>
        <w:t>kiểm</w:t>
      </w:r>
      <w:r>
        <w:rPr>
          <w:spacing w:val="-1"/>
          <w:sz w:val="24"/>
        </w:rPr>
        <w:t xml:space="preserve"> </w:t>
      </w:r>
      <w:r>
        <w:rPr>
          <w:sz w:val="24"/>
        </w:rPr>
        <w:t>duyệt của</w:t>
      </w:r>
      <w:r>
        <w:rPr>
          <w:spacing w:val="-1"/>
          <w:sz w:val="24"/>
        </w:rPr>
        <w:t xml:space="preserve"> </w:t>
      </w:r>
      <w:r>
        <w:rPr>
          <w:sz w:val="24"/>
        </w:rPr>
        <w:t>admin.</w:t>
      </w:r>
    </w:p>
    <w:p w14:paraId="62D7AB04">
      <w:pPr>
        <w:pStyle w:val="9"/>
        <w:numPr>
          <w:ilvl w:val="2"/>
          <w:numId w:val="9"/>
        </w:numPr>
        <w:tabs>
          <w:tab w:val="left" w:pos="1361"/>
        </w:tabs>
        <w:spacing w:before="20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Triển</w:t>
      </w:r>
      <w:r>
        <w:rPr>
          <w:spacing w:val="-1"/>
          <w:sz w:val="24"/>
        </w:rPr>
        <w:t xml:space="preserve"> </w:t>
      </w:r>
      <w:r>
        <w:rPr>
          <w:sz w:val="24"/>
        </w:rPr>
        <w:t>khai Web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</w:t>
      </w:r>
      <w:r>
        <w:rPr>
          <w:spacing w:val="-1"/>
          <w:sz w:val="24"/>
        </w:rPr>
        <w:t xml:space="preserve"> </w:t>
      </w:r>
      <w:r>
        <w:rPr>
          <w:sz w:val="24"/>
        </w:rPr>
        <w:t>trên SERVER.</w:t>
      </w:r>
    </w:p>
    <w:p w14:paraId="0635F6DA">
      <w:pPr>
        <w:pStyle w:val="9"/>
        <w:numPr>
          <w:ilvl w:val="2"/>
          <w:numId w:val="9"/>
        </w:numPr>
        <w:tabs>
          <w:tab w:val="left" w:pos="1361"/>
        </w:tabs>
        <w:spacing w:before="20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Dễ</w:t>
      </w:r>
      <w:r>
        <w:rPr>
          <w:spacing w:val="-1"/>
          <w:sz w:val="24"/>
        </w:rPr>
        <w:t xml:space="preserve"> </w:t>
      </w:r>
      <w:r>
        <w:rPr>
          <w:sz w:val="24"/>
        </w:rPr>
        <w:t>tìm và</w:t>
      </w:r>
      <w:r>
        <w:rPr>
          <w:spacing w:val="-1"/>
          <w:sz w:val="24"/>
        </w:rPr>
        <w:t xml:space="preserve"> </w:t>
      </w:r>
      <w:r>
        <w:rPr>
          <w:sz w:val="24"/>
        </w:rPr>
        <w:t>khắc</w:t>
      </w:r>
      <w:r>
        <w:rPr>
          <w:spacing w:val="-1"/>
          <w:sz w:val="24"/>
        </w:rPr>
        <w:t xml:space="preserve"> </w:t>
      </w:r>
      <w:r>
        <w:rPr>
          <w:sz w:val="24"/>
        </w:rPr>
        <w:t>phục</w:t>
      </w:r>
      <w:r>
        <w:rPr>
          <w:spacing w:val="-1"/>
          <w:sz w:val="24"/>
        </w:rPr>
        <w:t xml:space="preserve"> </w:t>
      </w:r>
      <w:r>
        <w:rPr>
          <w:sz w:val="24"/>
        </w:rPr>
        <w:t>sự</w:t>
      </w:r>
      <w:r>
        <w:rPr>
          <w:spacing w:val="-1"/>
          <w:sz w:val="24"/>
        </w:rPr>
        <w:t xml:space="preserve"> </w:t>
      </w:r>
      <w:r>
        <w:rPr>
          <w:sz w:val="24"/>
        </w:rPr>
        <w:t>cố.</w:t>
      </w:r>
    </w:p>
    <w:p w14:paraId="74F5970F">
      <w:pPr>
        <w:pStyle w:val="9"/>
        <w:numPr>
          <w:ilvl w:val="2"/>
          <w:numId w:val="9"/>
        </w:numPr>
        <w:tabs>
          <w:tab w:val="left" w:pos="1361"/>
        </w:tabs>
        <w:spacing w:before="23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Đảm</w:t>
      </w:r>
      <w:r>
        <w:rPr>
          <w:spacing w:val="-1"/>
          <w:sz w:val="24"/>
        </w:rPr>
        <w:t xml:space="preserve"> </w:t>
      </w:r>
      <w:r>
        <w:rPr>
          <w:sz w:val="24"/>
        </w:rPr>
        <w:t>bảo 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sự ổn</w:t>
      </w:r>
      <w:r>
        <w:rPr>
          <w:spacing w:val="-1"/>
          <w:sz w:val="24"/>
        </w:rPr>
        <w:t xml:space="preserve"> </w:t>
      </w:r>
      <w:r>
        <w:rPr>
          <w:sz w:val="24"/>
        </w:rPr>
        <w:t>định lâu</w:t>
      </w:r>
      <w:r>
        <w:rPr>
          <w:spacing w:val="-1"/>
          <w:sz w:val="24"/>
        </w:rPr>
        <w:t xml:space="preserve"> </w:t>
      </w:r>
      <w:r>
        <w:rPr>
          <w:sz w:val="24"/>
        </w:rPr>
        <w:t>dài.</w:t>
      </w:r>
    </w:p>
    <w:p w14:paraId="6F718683">
      <w:pPr>
        <w:pStyle w:val="9"/>
        <w:numPr>
          <w:ilvl w:val="2"/>
          <w:numId w:val="9"/>
        </w:numPr>
        <w:tabs>
          <w:tab w:val="left" w:pos="1361"/>
        </w:tabs>
        <w:spacing w:before="21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Dễ</w:t>
      </w:r>
      <w:r>
        <w:rPr>
          <w:spacing w:val="-2"/>
          <w:sz w:val="24"/>
        </w:rPr>
        <w:t xml:space="preserve"> </w:t>
      </w:r>
      <w:r>
        <w:rPr>
          <w:sz w:val="24"/>
        </w:rPr>
        <w:t>dàng  lắp đặt, và dễ</w:t>
      </w:r>
      <w:r>
        <w:rPr>
          <w:spacing w:val="-1"/>
          <w:sz w:val="24"/>
        </w:rPr>
        <w:t xml:space="preserve"> </w:t>
      </w:r>
      <w:r>
        <w:rPr>
          <w:sz w:val="24"/>
        </w:rPr>
        <w:t>thao tác</w:t>
      </w:r>
      <w:r>
        <w:rPr>
          <w:spacing w:val="58"/>
          <w:sz w:val="24"/>
        </w:rPr>
        <w:t xml:space="preserve"> </w:t>
      </w:r>
      <w:r>
        <w:rPr>
          <w:sz w:val="24"/>
        </w:rPr>
        <w:t>cho nhân viên.</w:t>
      </w:r>
    </w:p>
    <w:p w14:paraId="76C798EC">
      <w:pPr>
        <w:pStyle w:val="9"/>
        <w:numPr>
          <w:ilvl w:val="2"/>
          <w:numId w:val="9"/>
        </w:numPr>
        <w:tabs>
          <w:tab w:val="left" w:pos="1361"/>
        </w:tabs>
        <w:spacing w:before="20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 ứng biến tốt trong</w:t>
      </w:r>
      <w:r>
        <w:rPr>
          <w:spacing w:val="-2"/>
          <w:sz w:val="24"/>
        </w:rPr>
        <w:t xml:space="preserve"> </w:t>
      </w:r>
      <w:r>
        <w:rPr>
          <w:sz w:val="24"/>
        </w:rPr>
        <w:t>trường hợp sảy ra</w:t>
      </w:r>
      <w:r>
        <w:rPr>
          <w:spacing w:val="-2"/>
          <w:sz w:val="24"/>
        </w:rPr>
        <w:t xml:space="preserve"> </w:t>
      </w:r>
      <w:r>
        <w:rPr>
          <w:sz w:val="24"/>
        </w:rPr>
        <w:t>lỗi.</w:t>
      </w:r>
    </w:p>
    <w:p w14:paraId="20825F49">
      <w:pPr>
        <w:pStyle w:val="9"/>
        <w:numPr>
          <w:ilvl w:val="2"/>
          <w:numId w:val="9"/>
        </w:numPr>
        <w:tabs>
          <w:tab w:val="left" w:pos="1361"/>
        </w:tabs>
        <w:spacing w:before="20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Tăng</w:t>
      </w:r>
      <w:r>
        <w:rPr>
          <w:spacing w:val="-1"/>
          <w:sz w:val="24"/>
        </w:rPr>
        <w:t xml:space="preserve"> </w:t>
      </w:r>
      <w:r>
        <w:rPr>
          <w:sz w:val="24"/>
        </w:rPr>
        <w:t>tốc</w:t>
      </w:r>
      <w:r>
        <w:rPr>
          <w:spacing w:val="-1"/>
          <w:sz w:val="24"/>
        </w:rPr>
        <w:t xml:space="preserve"> </w:t>
      </w:r>
      <w:r>
        <w:rPr>
          <w:sz w:val="24"/>
        </w:rPr>
        <w:t>độ</w:t>
      </w:r>
      <w:r>
        <w:rPr>
          <w:spacing w:val="-1"/>
          <w:sz w:val="24"/>
        </w:rPr>
        <w:t xml:space="preserve"> </w:t>
      </w:r>
      <w:r>
        <w:rPr>
          <w:sz w:val="24"/>
        </w:rPr>
        <w:t>đường truyền.</w:t>
      </w:r>
    </w:p>
    <w:p w14:paraId="34F30225">
      <w:pPr>
        <w:spacing w:after="0" w:line="240" w:lineRule="auto"/>
        <w:jc w:val="left"/>
        <w:rPr>
          <w:sz w:val="24"/>
        </w:rPr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6C4C89AF">
      <w:pPr>
        <w:pStyle w:val="9"/>
        <w:numPr>
          <w:ilvl w:val="2"/>
          <w:numId w:val="9"/>
        </w:numPr>
        <w:tabs>
          <w:tab w:val="left" w:pos="1361"/>
        </w:tabs>
        <w:spacing w:before="81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Giảm</w:t>
      </w:r>
      <w:r>
        <w:rPr>
          <w:spacing w:val="-1"/>
          <w:sz w:val="24"/>
        </w:rPr>
        <w:t xml:space="preserve"> </w:t>
      </w:r>
      <w:r>
        <w:rPr>
          <w:sz w:val="24"/>
        </w:rPr>
        <w:t>thiểu khả</w:t>
      </w:r>
      <w:r>
        <w:rPr>
          <w:spacing w:val="-2"/>
          <w:sz w:val="24"/>
        </w:rPr>
        <w:t xml:space="preserve"> </w:t>
      </w:r>
      <w:r>
        <w:rPr>
          <w:sz w:val="24"/>
        </w:rPr>
        <w:t>năng bị bóp</w:t>
      </w:r>
      <w:r>
        <w:rPr>
          <w:spacing w:val="-1"/>
          <w:sz w:val="24"/>
        </w:rPr>
        <w:t xml:space="preserve"> </w:t>
      </w:r>
      <w:r>
        <w:rPr>
          <w:sz w:val="24"/>
        </w:rPr>
        <w:t>tắc</w:t>
      </w:r>
      <w:r>
        <w:rPr>
          <w:spacing w:val="-1"/>
          <w:sz w:val="24"/>
        </w:rPr>
        <w:t xml:space="preserve"> </w:t>
      </w:r>
      <w:r>
        <w:rPr>
          <w:sz w:val="24"/>
        </w:rPr>
        <w:t>nghẽn</w:t>
      </w:r>
      <w:r>
        <w:rPr>
          <w:spacing w:val="-1"/>
          <w:sz w:val="24"/>
        </w:rPr>
        <w:t xml:space="preserve"> </w:t>
      </w:r>
      <w:r>
        <w:rPr>
          <w:sz w:val="24"/>
        </w:rPr>
        <w:t>băng thông.</w:t>
      </w:r>
    </w:p>
    <w:p w14:paraId="05108EE9">
      <w:pPr>
        <w:pStyle w:val="9"/>
        <w:numPr>
          <w:ilvl w:val="2"/>
          <w:numId w:val="9"/>
        </w:numPr>
        <w:tabs>
          <w:tab w:val="left" w:pos="1361"/>
        </w:tabs>
        <w:spacing w:before="21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 giám</w:t>
      </w:r>
      <w:r>
        <w:rPr>
          <w:spacing w:val="-1"/>
          <w:sz w:val="24"/>
        </w:rPr>
        <w:t xml:space="preserve"> </w:t>
      </w:r>
      <w:r>
        <w:rPr>
          <w:sz w:val="24"/>
        </w:rPr>
        <w:t>sát chặt trẽ</w:t>
      </w:r>
      <w:r>
        <w:rPr>
          <w:spacing w:val="-2"/>
          <w:sz w:val="24"/>
        </w:rPr>
        <w:t xml:space="preserve"> </w:t>
      </w:r>
      <w:r>
        <w:rPr>
          <w:sz w:val="24"/>
        </w:rPr>
        <w:t>lỗi hoặc</w:t>
      </w:r>
      <w:r>
        <w:rPr>
          <w:spacing w:val="-1"/>
          <w:sz w:val="24"/>
        </w:rPr>
        <w:t xml:space="preserve"> </w:t>
      </w:r>
      <w:r>
        <w:rPr>
          <w:sz w:val="24"/>
        </w:rPr>
        <w:t>nhưng</w:t>
      </w:r>
      <w:r>
        <w:rPr>
          <w:spacing w:val="-1"/>
          <w:sz w:val="24"/>
        </w:rPr>
        <w:t xml:space="preserve"> </w:t>
      </w:r>
      <w:r>
        <w:rPr>
          <w:sz w:val="24"/>
        </w:rPr>
        <w:t>hoạt động của</w:t>
      </w:r>
      <w:r>
        <w:rPr>
          <w:spacing w:val="-2"/>
          <w:sz w:val="24"/>
        </w:rPr>
        <w:t xml:space="preserve"> </w:t>
      </w:r>
      <w:r>
        <w:rPr>
          <w:sz w:val="24"/>
        </w:rPr>
        <w:t>doanh nghiệp.</w:t>
      </w:r>
    </w:p>
    <w:p w14:paraId="528AE302">
      <w:pPr>
        <w:pStyle w:val="9"/>
        <w:numPr>
          <w:ilvl w:val="2"/>
          <w:numId w:val="9"/>
        </w:numPr>
        <w:tabs>
          <w:tab w:val="left" w:pos="1361"/>
        </w:tabs>
        <w:spacing w:before="22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Tăng</w:t>
      </w:r>
      <w:r>
        <w:rPr>
          <w:spacing w:val="-1"/>
          <w:sz w:val="24"/>
        </w:rPr>
        <w:t xml:space="preserve"> </w:t>
      </w:r>
      <w:r>
        <w:rPr>
          <w:sz w:val="24"/>
        </w:rPr>
        <w:t>cường khả</w:t>
      </w:r>
      <w:r>
        <w:rPr>
          <w:spacing w:val="-2"/>
          <w:sz w:val="24"/>
        </w:rPr>
        <w:t xml:space="preserve"> </w:t>
      </w:r>
      <w:r>
        <w:rPr>
          <w:sz w:val="24"/>
        </w:rPr>
        <w:t>năng bảo mật</w:t>
      </w:r>
      <w:r>
        <w:rPr>
          <w:spacing w:val="-1"/>
          <w:sz w:val="24"/>
        </w:rPr>
        <w:t xml:space="preserve"> </w:t>
      </w:r>
      <w:r>
        <w:rPr>
          <w:sz w:val="24"/>
        </w:rPr>
        <w:t>giảm thiểu khả</w:t>
      </w:r>
      <w:r>
        <w:rPr>
          <w:spacing w:val="-2"/>
          <w:sz w:val="24"/>
        </w:rPr>
        <w:t xml:space="preserve"> </w:t>
      </w:r>
      <w:r>
        <w:rPr>
          <w:sz w:val="24"/>
        </w:rPr>
        <w:t>năng bị tấn</w:t>
      </w:r>
      <w:r>
        <w:rPr>
          <w:spacing w:val="-1"/>
          <w:sz w:val="24"/>
        </w:rPr>
        <w:t xml:space="preserve"> </w:t>
      </w:r>
      <w:r>
        <w:rPr>
          <w:sz w:val="24"/>
        </w:rPr>
        <w:t>công, rò rỉ</w:t>
      </w:r>
      <w:r>
        <w:rPr>
          <w:spacing w:val="-1"/>
          <w:sz w:val="24"/>
        </w:rPr>
        <w:t xml:space="preserve"> </w:t>
      </w:r>
      <w:r>
        <w:rPr>
          <w:sz w:val="24"/>
        </w:rPr>
        <w:t>dữ liệu.</w:t>
      </w:r>
    </w:p>
    <w:p w14:paraId="09D9B5FF">
      <w:pPr>
        <w:pStyle w:val="2"/>
        <w:numPr>
          <w:ilvl w:val="1"/>
          <w:numId w:val="9"/>
        </w:numPr>
        <w:tabs>
          <w:tab w:val="left" w:pos="1253"/>
        </w:tabs>
        <w:spacing w:before="19" w:after="0" w:line="240" w:lineRule="auto"/>
        <w:ind w:left="1252" w:right="0" w:hanging="433"/>
        <w:jc w:val="left"/>
      </w:pPr>
      <w:r>
        <w:t>Những</w:t>
      </w:r>
      <w:r>
        <w:rPr>
          <w:spacing w:val="-2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tới:</w:t>
      </w:r>
    </w:p>
    <w:p w14:paraId="695BC021">
      <w:pPr>
        <w:pStyle w:val="9"/>
        <w:numPr>
          <w:ilvl w:val="2"/>
          <w:numId w:val="9"/>
        </w:numPr>
        <w:tabs>
          <w:tab w:val="left" w:pos="1361"/>
        </w:tabs>
        <w:spacing w:before="23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mở rộng quy</w:t>
      </w:r>
      <w:r>
        <w:rPr>
          <w:spacing w:val="-1"/>
          <w:sz w:val="24"/>
        </w:rPr>
        <w:t xml:space="preserve"> </w:t>
      </w:r>
      <w:r>
        <w:rPr>
          <w:sz w:val="24"/>
        </w:rPr>
        <w:t>mô 1 cách</w:t>
      </w:r>
      <w:r>
        <w:rPr>
          <w:spacing w:val="-1"/>
          <w:sz w:val="24"/>
        </w:rPr>
        <w:t xml:space="preserve"> </w:t>
      </w:r>
      <w:r>
        <w:rPr>
          <w:sz w:val="24"/>
        </w:rPr>
        <w:t>linh hoạt.</w:t>
      </w:r>
    </w:p>
    <w:p w14:paraId="641BC7B3">
      <w:pPr>
        <w:pStyle w:val="9"/>
        <w:numPr>
          <w:ilvl w:val="2"/>
          <w:numId w:val="9"/>
        </w:numPr>
        <w:tabs>
          <w:tab w:val="left" w:pos="1361"/>
        </w:tabs>
        <w:spacing w:before="21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khả</w:t>
      </w:r>
      <w:r>
        <w:rPr>
          <w:spacing w:val="-1"/>
          <w:sz w:val="24"/>
        </w:rPr>
        <w:t xml:space="preserve"> </w:t>
      </w:r>
      <w:r>
        <w:rPr>
          <w:sz w:val="24"/>
        </w:rPr>
        <w:t>năng nâng cấp các</w:t>
      </w:r>
      <w:r>
        <w:rPr>
          <w:spacing w:val="-2"/>
          <w:sz w:val="24"/>
        </w:rPr>
        <w:t xml:space="preserve"> </w:t>
      </w:r>
      <w:r>
        <w:rPr>
          <w:sz w:val="24"/>
        </w:rPr>
        <w:t>thiết bị dễ</w:t>
      </w:r>
      <w:r>
        <w:rPr>
          <w:spacing w:val="-1"/>
          <w:sz w:val="24"/>
        </w:rPr>
        <w:t xml:space="preserve"> </w:t>
      </w:r>
      <w:r>
        <w:rPr>
          <w:sz w:val="24"/>
        </w:rPr>
        <w:t>dàng.</w:t>
      </w:r>
    </w:p>
    <w:p w14:paraId="670CABC3">
      <w:pPr>
        <w:pStyle w:val="9"/>
        <w:numPr>
          <w:ilvl w:val="2"/>
          <w:numId w:val="9"/>
        </w:numPr>
        <w:tabs>
          <w:tab w:val="left" w:pos="1361"/>
        </w:tabs>
        <w:spacing w:before="20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được</w:t>
      </w:r>
      <w:r>
        <w:rPr>
          <w:spacing w:val="-2"/>
          <w:sz w:val="24"/>
        </w:rPr>
        <w:t xml:space="preserve"> </w:t>
      </w:r>
      <w:r>
        <w:rPr>
          <w:sz w:val="24"/>
        </w:rPr>
        <w:t>thêm mạng lưới</w:t>
      </w:r>
      <w:r>
        <w:rPr>
          <w:spacing w:val="-1"/>
          <w:sz w:val="24"/>
        </w:rPr>
        <w:t xml:space="preserve"> </w:t>
      </w:r>
      <w:r>
        <w:rPr>
          <w:sz w:val="24"/>
        </w:rPr>
        <w:t>thiết bị</w:t>
      </w:r>
      <w:r>
        <w:rPr>
          <w:spacing w:val="-1"/>
          <w:sz w:val="24"/>
        </w:rPr>
        <w:t xml:space="preserve"> </w:t>
      </w:r>
      <w:r>
        <w:rPr>
          <w:sz w:val="24"/>
        </w:rPr>
        <w:t>đa</w:t>
      </w:r>
      <w:r>
        <w:rPr>
          <w:spacing w:val="-1"/>
          <w:sz w:val="24"/>
        </w:rPr>
        <w:t xml:space="preserve"> </w:t>
      </w:r>
      <w:r>
        <w:rPr>
          <w:sz w:val="24"/>
        </w:rPr>
        <w:t>dạng.</w:t>
      </w:r>
    </w:p>
    <w:p w14:paraId="49A7F74C">
      <w:pPr>
        <w:pStyle w:val="9"/>
        <w:numPr>
          <w:ilvl w:val="2"/>
          <w:numId w:val="9"/>
        </w:numPr>
        <w:tabs>
          <w:tab w:val="left" w:pos="1361"/>
        </w:tabs>
        <w:spacing w:before="23" w:after="0" w:line="240" w:lineRule="auto"/>
        <w:ind w:left="1360" w:right="0" w:hanging="270"/>
        <w:jc w:val="left"/>
        <w:rPr>
          <w:sz w:val="24"/>
        </w:rPr>
      </w:pPr>
      <w:r>
        <w:rPr>
          <w:sz w:val="24"/>
        </w:rPr>
        <w:t>Dễ</w:t>
      </w:r>
      <w:r>
        <w:rPr>
          <w:spacing w:val="-2"/>
          <w:sz w:val="24"/>
        </w:rPr>
        <w:t xml:space="preserve"> </w:t>
      </w:r>
      <w:r>
        <w:rPr>
          <w:sz w:val="24"/>
        </w:rPr>
        <w:t>đồng bộ với</w:t>
      </w:r>
      <w:r>
        <w:rPr>
          <w:spacing w:val="-1"/>
          <w:sz w:val="24"/>
        </w:rPr>
        <w:t xml:space="preserve"> </w:t>
      </w:r>
      <w:r>
        <w:rPr>
          <w:sz w:val="24"/>
        </w:rPr>
        <w:t>cách thiết bị</w:t>
      </w:r>
      <w:r>
        <w:rPr>
          <w:spacing w:val="-1"/>
          <w:sz w:val="24"/>
        </w:rPr>
        <w:t xml:space="preserve"> </w:t>
      </w:r>
      <w:r>
        <w:rPr>
          <w:sz w:val="24"/>
        </w:rPr>
        <w:t>đầu cuối.</w:t>
      </w:r>
    </w:p>
    <w:p w14:paraId="13062F78">
      <w:pPr>
        <w:pStyle w:val="2"/>
        <w:numPr>
          <w:ilvl w:val="0"/>
          <w:numId w:val="8"/>
        </w:numPr>
        <w:tabs>
          <w:tab w:val="left" w:pos="461"/>
        </w:tabs>
        <w:spacing w:before="18" w:after="0" w:line="240" w:lineRule="auto"/>
        <w:ind w:left="460" w:right="0" w:hanging="361"/>
        <w:jc w:val="left"/>
      </w:pPr>
      <w:bookmarkStart w:id="6" w:name="_bookmark4"/>
      <w:bookmarkEnd w:id="6"/>
      <w:r>
        <w:t>Bản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công</w:t>
      </w:r>
    </w:p>
    <w:p w14:paraId="593E074F">
      <w:pPr>
        <w:pStyle w:val="5"/>
        <w:spacing w:before="11"/>
        <w:rPr>
          <w:b/>
          <w:sz w:val="15"/>
        </w:rPr>
      </w:pPr>
    </w:p>
    <w:tbl>
      <w:tblPr>
        <w:tblStyle w:val="4"/>
        <w:tblW w:w="0" w:type="auto"/>
        <w:tblInd w:w="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2"/>
        <w:gridCol w:w="3906"/>
      </w:tblGrid>
      <w:tr w14:paraId="2CC65D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12689588">
            <w:pPr>
              <w:pStyle w:val="10"/>
              <w:rPr>
                <w:b/>
                <w:sz w:val="22"/>
              </w:rPr>
            </w:pPr>
          </w:p>
          <w:p w14:paraId="5BF531D3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ADDS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 Nic teamming</w:t>
            </w:r>
          </w:p>
        </w:tc>
        <w:tc>
          <w:tcPr>
            <w:tcW w:w="3906" w:type="dxa"/>
          </w:tcPr>
          <w:p w14:paraId="52AA3503">
            <w:pPr>
              <w:pStyle w:val="10"/>
              <w:numPr>
                <w:ilvl w:val="0"/>
                <w:numId w:val="10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1DE468DE">
            <w:pPr>
              <w:pStyle w:val="10"/>
              <w:numPr>
                <w:ilvl w:val="0"/>
                <w:numId w:val="10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637198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5122" w:type="dxa"/>
          </w:tcPr>
          <w:p w14:paraId="47B0FAF8">
            <w:pPr>
              <w:pStyle w:val="10"/>
              <w:spacing w:before="106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Backup</w:t>
            </w:r>
          </w:p>
        </w:tc>
        <w:tc>
          <w:tcPr>
            <w:tcW w:w="3906" w:type="dxa"/>
          </w:tcPr>
          <w:p w14:paraId="2612D855">
            <w:pPr>
              <w:pStyle w:val="10"/>
              <w:numPr>
                <w:ilvl w:val="0"/>
                <w:numId w:val="11"/>
              </w:numPr>
              <w:tabs>
                <w:tab w:val="left" w:pos="818"/>
                <w:tab w:val="left" w:pos="819"/>
              </w:tabs>
              <w:spacing w:before="99" w:after="0" w:line="240" w:lineRule="auto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Phạm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</w:tc>
      </w:tr>
      <w:tr w14:paraId="3FA5B9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5122" w:type="dxa"/>
          </w:tcPr>
          <w:p w14:paraId="726B7F13">
            <w:pPr>
              <w:pStyle w:val="10"/>
              <w:spacing w:before="23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Mail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của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microsoft</w:t>
            </w:r>
          </w:p>
        </w:tc>
        <w:tc>
          <w:tcPr>
            <w:tcW w:w="3906" w:type="dxa"/>
          </w:tcPr>
          <w:p w14:paraId="468357F7">
            <w:pPr>
              <w:pStyle w:val="10"/>
              <w:numPr>
                <w:ilvl w:val="0"/>
                <w:numId w:val="12"/>
              </w:numPr>
              <w:tabs>
                <w:tab w:val="left" w:pos="818"/>
                <w:tab w:val="left" w:pos="819"/>
              </w:tabs>
              <w:spacing w:before="221" w:after="0" w:line="240" w:lineRule="auto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</w:p>
        </w:tc>
      </w:tr>
      <w:tr w14:paraId="2F73C0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5D4FCDEA">
            <w:pPr>
              <w:pStyle w:val="10"/>
              <w:spacing w:before="2"/>
              <w:rPr>
                <w:b/>
                <w:sz w:val="22"/>
              </w:rPr>
            </w:pPr>
          </w:p>
          <w:p w14:paraId="5ABE8A16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DNS</w:t>
            </w:r>
          </w:p>
        </w:tc>
        <w:tc>
          <w:tcPr>
            <w:tcW w:w="3906" w:type="dxa"/>
          </w:tcPr>
          <w:p w14:paraId="4094C006">
            <w:pPr>
              <w:pStyle w:val="10"/>
              <w:numPr>
                <w:ilvl w:val="0"/>
                <w:numId w:val="13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4AE0FE36">
            <w:pPr>
              <w:pStyle w:val="10"/>
              <w:numPr>
                <w:ilvl w:val="0"/>
                <w:numId w:val="13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3A1B6D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2B728F70">
            <w:pPr>
              <w:pStyle w:val="10"/>
              <w:spacing w:before="2"/>
              <w:rPr>
                <w:b/>
                <w:sz w:val="22"/>
              </w:rPr>
            </w:pPr>
          </w:p>
          <w:p w14:paraId="63A32797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DHCP</w:t>
            </w:r>
          </w:p>
        </w:tc>
        <w:tc>
          <w:tcPr>
            <w:tcW w:w="3906" w:type="dxa"/>
          </w:tcPr>
          <w:p w14:paraId="389E6374">
            <w:pPr>
              <w:pStyle w:val="10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268B7CCB">
            <w:pPr>
              <w:pStyle w:val="10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1B4731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14450085">
            <w:pPr>
              <w:pStyle w:val="10"/>
              <w:spacing w:before="2"/>
              <w:rPr>
                <w:b/>
                <w:sz w:val="22"/>
              </w:rPr>
            </w:pPr>
          </w:p>
          <w:p w14:paraId="08CE3212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+ 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đồng bộ )</w:t>
            </w:r>
          </w:p>
        </w:tc>
        <w:tc>
          <w:tcPr>
            <w:tcW w:w="3906" w:type="dxa"/>
          </w:tcPr>
          <w:p w14:paraId="54561E29">
            <w:pPr>
              <w:pStyle w:val="10"/>
              <w:numPr>
                <w:ilvl w:val="0"/>
                <w:numId w:val="15"/>
              </w:numPr>
              <w:tabs>
                <w:tab w:val="left" w:pos="818"/>
                <w:tab w:val="left" w:pos="819"/>
              </w:tabs>
              <w:spacing w:before="99" w:after="0" w:line="294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Phú</w:t>
            </w:r>
          </w:p>
          <w:p w14:paraId="770C5614">
            <w:pPr>
              <w:pStyle w:val="10"/>
              <w:numPr>
                <w:ilvl w:val="0"/>
                <w:numId w:val="15"/>
              </w:numPr>
              <w:tabs>
                <w:tab w:val="left" w:pos="818"/>
                <w:tab w:val="left" w:pos="819"/>
              </w:tabs>
              <w:spacing w:before="0" w:after="0" w:line="294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77625A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3F436B8A">
            <w:pPr>
              <w:pStyle w:val="10"/>
              <w:spacing w:before="2"/>
              <w:rPr>
                <w:b/>
                <w:sz w:val="22"/>
              </w:rPr>
            </w:pPr>
          </w:p>
          <w:p w14:paraId="26F26EE9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ProFTPD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kiến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906" w:type="dxa"/>
          </w:tcPr>
          <w:p w14:paraId="121CBE9B">
            <w:pPr>
              <w:pStyle w:val="10"/>
              <w:numPr>
                <w:ilvl w:val="0"/>
                <w:numId w:val="16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1A83CC97">
            <w:pPr>
              <w:pStyle w:val="10"/>
              <w:numPr>
                <w:ilvl w:val="0"/>
                <w:numId w:val="16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648DEA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5122" w:type="dxa"/>
          </w:tcPr>
          <w:p w14:paraId="1E48B71B">
            <w:pPr>
              <w:pStyle w:val="10"/>
              <w:spacing w:before="2"/>
              <w:rPr>
                <w:b/>
                <w:sz w:val="22"/>
              </w:rPr>
            </w:pPr>
          </w:p>
          <w:p w14:paraId="54254562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GnuPG ( dự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kiến )</w:t>
            </w:r>
          </w:p>
        </w:tc>
        <w:tc>
          <w:tcPr>
            <w:tcW w:w="3906" w:type="dxa"/>
          </w:tcPr>
          <w:p w14:paraId="035D2ACB">
            <w:pPr>
              <w:pStyle w:val="10"/>
              <w:numPr>
                <w:ilvl w:val="0"/>
                <w:numId w:val="17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01C1AC00">
            <w:pPr>
              <w:pStyle w:val="10"/>
              <w:numPr>
                <w:ilvl w:val="0"/>
                <w:numId w:val="17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4D4AF5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5122" w:type="dxa"/>
          </w:tcPr>
          <w:p w14:paraId="54D8C614">
            <w:pPr>
              <w:pStyle w:val="10"/>
              <w:rPr>
                <w:b/>
                <w:sz w:val="26"/>
              </w:rPr>
            </w:pPr>
          </w:p>
          <w:p w14:paraId="0230BC70">
            <w:pPr>
              <w:pStyle w:val="10"/>
              <w:spacing w:before="7"/>
              <w:rPr>
                <w:b/>
                <w:sz w:val="21"/>
              </w:rPr>
            </w:pPr>
          </w:p>
          <w:p w14:paraId="2CD6B106">
            <w:pPr>
              <w:pStyle w:val="10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File mềm</w:t>
            </w:r>
          </w:p>
        </w:tc>
        <w:tc>
          <w:tcPr>
            <w:tcW w:w="3906" w:type="dxa"/>
          </w:tcPr>
          <w:p w14:paraId="5D795B1D">
            <w:pPr>
              <w:pStyle w:val="10"/>
              <w:numPr>
                <w:ilvl w:val="0"/>
                <w:numId w:val="18"/>
              </w:numPr>
              <w:tabs>
                <w:tab w:val="left" w:pos="818"/>
                <w:tab w:val="left" w:pos="819"/>
              </w:tabs>
              <w:spacing w:before="99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07EA98D6">
            <w:pPr>
              <w:pStyle w:val="10"/>
              <w:numPr>
                <w:ilvl w:val="0"/>
                <w:numId w:val="18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  <w:p w14:paraId="01F57DB8">
            <w:pPr>
              <w:pStyle w:val="10"/>
              <w:numPr>
                <w:ilvl w:val="0"/>
                <w:numId w:val="18"/>
              </w:numPr>
              <w:tabs>
                <w:tab w:val="left" w:pos="818"/>
                <w:tab w:val="left" w:pos="819"/>
              </w:tabs>
              <w:spacing w:before="1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Trần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Phúc</w:t>
            </w:r>
          </w:p>
          <w:p w14:paraId="1F34CDF9">
            <w:pPr>
              <w:pStyle w:val="10"/>
              <w:numPr>
                <w:ilvl w:val="0"/>
                <w:numId w:val="18"/>
              </w:numPr>
              <w:tabs>
                <w:tab w:val="left" w:pos="818"/>
                <w:tab w:val="left" w:pos="819"/>
              </w:tabs>
              <w:spacing w:before="0" w:after="0" w:line="293" w:lineRule="exact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Phú</w:t>
            </w:r>
          </w:p>
        </w:tc>
      </w:tr>
      <w:tr w14:paraId="06F0F5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5122" w:type="dxa"/>
          </w:tcPr>
          <w:p w14:paraId="5056A49B">
            <w:pPr>
              <w:pStyle w:val="10"/>
              <w:spacing w:before="10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Giám sát</w:t>
            </w:r>
          </w:p>
        </w:tc>
        <w:tc>
          <w:tcPr>
            <w:tcW w:w="3906" w:type="dxa"/>
          </w:tcPr>
          <w:p w14:paraId="27C002A2">
            <w:pPr>
              <w:pStyle w:val="10"/>
              <w:numPr>
                <w:ilvl w:val="0"/>
                <w:numId w:val="19"/>
              </w:numPr>
              <w:tabs>
                <w:tab w:val="left" w:pos="818"/>
                <w:tab w:val="left" w:pos="819"/>
              </w:tabs>
              <w:spacing w:before="99" w:after="0" w:line="240" w:lineRule="auto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Phạm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</w:tc>
      </w:tr>
      <w:tr w14:paraId="372258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5122" w:type="dxa"/>
          </w:tcPr>
          <w:p w14:paraId="3C8E8516">
            <w:pPr>
              <w:pStyle w:val="10"/>
              <w:spacing w:before="10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Quay video</w:t>
            </w:r>
          </w:p>
        </w:tc>
        <w:tc>
          <w:tcPr>
            <w:tcW w:w="3906" w:type="dxa"/>
          </w:tcPr>
          <w:p w14:paraId="1B90FB47">
            <w:pPr>
              <w:pStyle w:val="10"/>
              <w:numPr>
                <w:ilvl w:val="0"/>
                <w:numId w:val="20"/>
              </w:numPr>
              <w:tabs>
                <w:tab w:val="left" w:pos="818"/>
                <w:tab w:val="left" w:pos="819"/>
              </w:tabs>
              <w:spacing w:before="99" w:after="0" w:line="240" w:lineRule="auto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  <w:tr w14:paraId="52BB91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5122" w:type="dxa"/>
          </w:tcPr>
          <w:p w14:paraId="44A87E28">
            <w:pPr>
              <w:pStyle w:val="10"/>
              <w:spacing w:before="10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Kiểm thử ( dự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kiến )</w:t>
            </w:r>
          </w:p>
        </w:tc>
        <w:tc>
          <w:tcPr>
            <w:tcW w:w="3906" w:type="dxa"/>
          </w:tcPr>
          <w:p w14:paraId="75D5DBFB">
            <w:pPr>
              <w:pStyle w:val="10"/>
              <w:numPr>
                <w:ilvl w:val="0"/>
                <w:numId w:val="21"/>
              </w:numPr>
              <w:tabs>
                <w:tab w:val="left" w:pos="818"/>
                <w:tab w:val="left" w:pos="819"/>
              </w:tabs>
              <w:spacing w:before="99" w:after="0" w:line="240" w:lineRule="auto"/>
              <w:ind w:left="81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</w:p>
        </w:tc>
      </w:tr>
    </w:tbl>
    <w:p w14:paraId="52B8767A">
      <w:pPr>
        <w:pStyle w:val="5"/>
        <w:rPr>
          <w:b/>
          <w:sz w:val="26"/>
        </w:rPr>
      </w:pPr>
    </w:p>
    <w:p w14:paraId="628F10CE">
      <w:pPr>
        <w:pStyle w:val="2"/>
        <w:numPr>
          <w:ilvl w:val="0"/>
          <w:numId w:val="8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bookmarkStart w:id="7" w:name="_bookmark5"/>
      <w:bookmarkEnd w:id="7"/>
      <w:bookmarkStart w:id="8" w:name="_bookmark5"/>
      <w:bookmarkEnd w:id="8"/>
      <w:r>
        <w:t>Giải</w:t>
      </w:r>
      <w:r>
        <w:rPr>
          <w:spacing w:val="-2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khai</w:t>
      </w:r>
    </w:p>
    <w:p w14:paraId="1D92038F">
      <w:pPr>
        <w:pStyle w:val="2"/>
        <w:numPr>
          <w:ilvl w:val="1"/>
          <w:numId w:val="8"/>
        </w:numPr>
        <w:tabs>
          <w:tab w:val="left" w:pos="552"/>
        </w:tabs>
        <w:spacing w:before="21" w:after="0" w:line="240" w:lineRule="auto"/>
        <w:ind w:left="551" w:right="0" w:hanging="272"/>
        <w:jc w:val="left"/>
      </w:pPr>
      <w:bookmarkStart w:id="9" w:name="_bookmark6"/>
      <w:bookmarkEnd w:id="9"/>
      <w:bookmarkStart w:id="10" w:name="_bookmark6"/>
      <w:bookmarkEnd w:id="10"/>
      <w:r>
        <w:t>Giải</w:t>
      </w:r>
      <w:r>
        <w:rPr>
          <w:spacing w:val="-3"/>
        </w:rPr>
        <w:t xml:space="preserve"> </w:t>
      </w:r>
      <w:r>
        <w:t>pháp</w:t>
      </w:r>
    </w:p>
    <w:p w14:paraId="1EF281FB">
      <w:pPr>
        <w:spacing w:after="0" w:line="240" w:lineRule="auto"/>
        <w:jc w:val="left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115A10C3">
      <w:pPr>
        <w:pStyle w:val="5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6075045" cy="3872865"/>
            <wp:effectExtent l="0" t="0" r="0" b="0"/>
            <wp:docPr id="5" name="image3.jpeg" descr="A diagram of a computer network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diagram of a computer network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579" cy="3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DDEB">
      <w:pPr>
        <w:pStyle w:val="9"/>
        <w:numPr>
          <w:ilvl w:val="1"/>
          <w:numId w:val="22"/>
        </w:numPr>
        <w:tabs>
          <w:tab w:val="left" w:pos="1361"/>
        </w:tabs>
        <w:spacing w:before="106" w:after="0" w:line="240" w:lineRule="auto"/>
        <w:ind w:left="1360" w:right="0" w:hanging="450"/>
        <w:jc w:val="left"/>
        <w:rPr>
          <w:b/>
          <w:sz w:val="24"/>
        </w:rPr>
      </w:pPr>
      <w:r>
        <w:rPr>
          <w:b/>
          <w:sz w:val="24"/>
        </w:rPr>
        <w:t>Giới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thiệu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nguyên tắc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hoạt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động 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thống</w:t>
      </w:r>
    </w:p>
    <w:p w14:paraId="540F2495">
      <w:pPr>
        <w:pStyle w:val="9"/>
        <w:numPr>
          <w:ilvl w:val="2"/>
          <w:numId w:val="22"/>
        </w:numPr>
        <w:tabs>
          <w:tab w:val="left" w:pos="1901"/>
        </w:tabs>
        <w:spacing w:before="22" w:after="0" w:line="259" w:lineRule="auto"/>
        <w:ind w:left="1900" w:right="573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**Truy cập trực tuyến**: </w:t>
      </w:r>
      <w:r>
        <w:rPr>
          <w:color w:val="374151"/>
          <w:sz w:val="24"/>
        </w:rPr>
        <w:t>Người dùng có khả năng truy cập vào ứng dụng và dữ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liệu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từ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bất kỳ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đâu thông qua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internet, tiện lợi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không cần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cài đặt phức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tạp.</w:t>
      </w:r>
    </w:p>
    <w:p w14:paraId="06165B6E">
      <w:pPr>
        <w:pStyle w:val="9"/>
        <w:numPr>
          <w:ilvl w:val="2"/>
          <w:numId w:val="22"/>
        </w:numPr>
        <w:tabs>
          <w:tab w:val="left" w:pos="1901"/>
        </w:tabs>
        <w:spacing w:before="0" w:after="0" w:line="261" w:lineRule="auto"/>
        <w:ind w:left="1900" w:right="648" w:hanging="269"/>
        <w:jc w:val="left"/>
        <w:rPr>
          <w:sz w:val="24"/>
        </w:rPr>
      </w:pPr>
      <w:r>
        <w:rPr>
          <w:color w:val="374151"/>
          <w:sz w:val="24"/>
        </w:rPr>
        <w:t>**</w:t>
      </w:r>
      <w:r>
        <w:rPr>
          <w:b/>
          <w:color w:val="374151"/>
          <w:sz w:val="24"/>
        </w:rPr>
        <w:t>Quản lý tài nguyên từ xa</w:t>
      </w:r>
      <w:r>
        <w:rPr>
          <w:color w:val="374151"/>
          <w:sz w:val="24"/>
        </w:rPr>
        <w:t>*</w:t>
      </w:r>
      <w:r>
        <w:rPr>
          <w:b/>
          <w:color w:val="374151"/>
          <w:sz w:val="24"/>
        </w:rPr>
        <w:t xml:space="preserve">*: </w:t>
      </w:r>
      <w:r>
        <w:rPr>
          <w:color w:val="374151"/>
          <w:sz w:val="24"/>
        </w:rPr>
        <w:t>Dữ liệu và tài nguyên được lưu trữ và quản lý từ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xa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trên máy chủ, giúp tối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ưu hóa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không gian lưu trữ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quản lý dữ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liệu.</w:t>
      </w:r>
    </w:p>
    <w:p w14:paraId="7D2A1FA9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658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**Tính thống nhất và tương tác dễ dàng**: </w:t>
      </w:r>
      <w:r>
        <w:rPr>
          <w:color w:val="374151"/>
          <w:sz w:val="24"/>
        </w:rPr>
        <w:t>Giao diện và chức năng được thiết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kế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để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đồng nhất trên nhiều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thiết bị 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nền tảng, cùng với giao diện dễ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dụng.</w:t>
      </w:r>
    </w:p>
    <w:p w14:paraId="29C48249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572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**Cập nhật tự động**: </w:t>
      </w:r>
      <w:r>
        <w:rPr>
          <w:color w:val="374151"/>
          <w:sz w:val="24"/>
        </w:rPr>
        <w:t>Phần mềm và tính năng mới được cập nhật tự động, giúp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đảm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bảo rằng người dùng luôn 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 phiên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bản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mới nhất và an toàn nhất.</w:t>
      </w:r>
    </w:p>
    <w:p w14:paraId="346B9D3C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693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**Quyền truy cập theo dạng dịch vụ**: </w:t>
      </w:r>
      <w:r>
        <w:rPr>
          <w:color w:val="374151"/>
          <w:sz w:val="24"/>
        </w:rPr>
        <w:t>Mô hình thuê bao giúp người dùng trả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phí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linh hoạt theo thời gian 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hoặc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số lượng người 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dụng.</w:t>
      </w:r>
    </w:p>
    <w:p w14:paraId="056014BB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580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**Bảo mật và quyền riêng tư**: </w:t>
      </w:r>
      <w:r>
        <w:rPr>
          <w:color w:val="374151"/>
          <w:sz w:val="24"/>
        </w:rPr>
        <w:t>Bảo mật dữ liệu được đặt lên hàng đầu, với các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biện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pháp an ninh mạnh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mẽ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để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bảo vệ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thông tin cá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nhân 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doanh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nghiệp.</w:t>
      </w:r>
    </w:p>
    <w:p w14:paraId="78A50A2B">
      <w:pPr>
        <w:pStyle w:val="9"/>
        <w:numPr>
          <w:ilvl w:val="2"/>
          <w:numId w:val="22"/>
        </w:numPr>
        <w:tabs>
          <w:tab w:val="left" w:pos="1901"/>
        </w:tabs>
        <w:spacing w:before="0" w:after="0" w:line="261" w:lineRule="auto"/>
        <w:ind w:left="1900" w:right="897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**Tích hợp dễ dàng**: </w:t>
      </w:r>
      <w:r>
        <w:rPr>
          <w:color w:val="374151"/>
          <w:sz w:val="24"/>
        </w:rPr>
        <w:t>Có khả năng tích hợp dễ dàng với các hệ thống khác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thông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qua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các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giao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thức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chuẩn, giúp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tối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ưu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hóa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khả năng linh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hoạt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mở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rộng.</w:t>
      </w:r>
    </w:p>
    <w:p w14:paraId="36435F19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869" w:hanging="269"/>
        <w:jc w:val="left"/>
        <w:rPr>
          <w:sz w:val="24"/>
        </w:rPr>
      </w:pPr>
      <w:r>
        <w:rPr>
          <w:b/>
          <w:color w:val="374151"/>
          <w:sz w:val="24"/>
        </w:rPr>
        <w:t xml:space="preserve">**Dịch vụ đám mây**: </w:t>
      </w:r>
      <w:r>
        <w:rPr>
          <w:color w:val="374151"/>
          <w:sz w:val="24"/>
        </w:rPr>
        <w:t>Triển khai và chạy trên nền tảng đám mây giúp tối ưu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hóa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khả năng mở rộng và quản lý.</w:t>
      </w:r>
    </w:p>
    <w:p w14:paraId="226FF9FD">
      <w:pPr>
        <w:pStyle w:val="9"/>
        <w:numPr>
          <w:ilvl w:val="2"/>
          <w:numId w:val="22"/>
        </w:numPr>
        <w:tabs>
          <w:tab w:val="left" w:pos="1901"/>
        </w:tabs>
        <w:spacing w:before="0" w:after="0" w:line="259" w:lineRule="auto"/>
        <w:ind w:left="1900" w:right="636" w:hanging="269"/>
        <w:jc w:val="both"/>
        <w:rPr>
          <w:sz w:val="24"/>
        </w:rPr>
      </w:pPr>
      <w:r>
        <w:rPr>
          <w:b/>
          <w:color w:val="374151"/>
          <w:sz w:val="24"/>
        </w:rPr>
        <w:t xml:space="preserve">**Hỗ trợ người dùng**: </w:t>
      </w:r>
      <w:r>
        <w:rPr>
          <w:color w:val="374151"/>
          <w:sz w:val="24"/>
        </w:rPr>
        <w:t>Cung cấp hỗ trợ liên tục thông qua các kênh trực tuyến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hoặc tự động, giúp người dùng giải quyết vấn đề và tận dụng tối đa tính năng của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sản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phẩm.</w:t>
      </w:r>
    </w:p>
    <w:p w14:paraId="1C327667">
      <w:pPr>
        <w:pStyle w:val="5"/>
        <w:spacing w:before="147" w:line="259" w:lineRule="auto"/>
        <w:ind w:left="1631" w:right="609"/>
      </w:pPr>
      <w:r>
        <w:rPr>
          <w:color w:val="374151"/>
        </w:rPr>
        <w:t>Tổ chức hoặc doanh nghiệp triển khai một hệ thống SaaS có thể hưởng lợi từ sự tiện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lợi,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linh hoạt, và chi phí hiệu quả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của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mô hình này.</w:t>
      </w:r>
    </w:p>
    <w:p w14:paraId="294A66F1">
      <w:pPr>
        <w:spacing w:after="0" w:line="259" w:lineRule="auto"/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p w14:paraId="3BF87254">
      <w:pPr>
        <w:pStyle w:val="2"/>
        <w:numPr>
          <w:ilvl w:val="1"/>
          <w:numId w:val="22"/>
        </w:numPr>
        <w:tabs>
          <w:tab w:val="left" w:pos="1361"/>
        </w:tabs>
        <w:spacing w:before="79" w:after="23" w:line="240" w:lineRule="auto"/>
        <w:ind w:left="1360" w:right="0" w:hanging="450"/>
        <w:jc w:val="left"/>
      </w:pPr>
      <w:r>
        <w:t>Giới</w:t>
      </w:r>
      <w:r>
        <w:rPr>
          <w:spacing w:val="-1"/>
        </w:rPr>
        <w:t xml:space="preserve"> </w:t>
      </w:r>
      <w:r>
        <w:t>thiệu các</w:t>
      </w:r>
      <w:r>
        <w:rPr>
          <w:spacing w:val="-2"/>
        </w:rPr>
        <w:t xml:space="preserve"> </w:t>
      </w:r>
      <w:r>
        <w:t>giải pháp</w:t>
      </w:r>
      <w:r>
        <w:rPr>
          <w:spacing w:val="-3"/>
        </w:rPr>
        <w:t xml:space="preserve"> </w:t>
      </w:r>
      <w:r>
        <w:t>đã áp</w:t>
      </w:r>
      <w:r>
        <w:rPr>
          <w:spacing w:val="-1"/>
        </w:rPr>
        <w:t xml:space="preserve"> </w:t>
      </w:r>
      <w:r>
        <w:t>dụng để</w:t>
      </w:r>
      <w:r>
        <w:rPr>
          <w:spacing w:val="-2"/>
        </w:rPr>
        <w:t xml:space="preserve"> </w:t>
      </w:r>
      <w:r>
        <w:t>giải</w:t>
      </w:r>
      <w:r>
        <w:rPr>
          <w:spacing w:val="-2"/>
        </w:rPr>
        <w:t xml:space="preserve"> </w:t>
      </w:r>
      <w:r>
        <w:t>quyết</w:t>
      </w:r>
      <w:r>
        <w:rPr>
          <w:spacing w:val="-2"/>
        </w:rPr>
        <w:t xml:space="preserve"> </w:t>
      </w:r>
      <w:r>
        <w:t>yêu cầu</w:t>
      </w:r>
    </w:p>
    <w:tbl>
      <w:tblPr>
        <w:tblStyle w:val="4"/>
        <w:tblW w:w="0" w:type="auto"/>
        <w:tblInd w:w="1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2660"/>
        <w:gridCol w:w="2660"/>
      </w:tblGrid>
      <w:tr w14:paraId="765DBE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60" w:type="dxa"/>
          </w:tcPr>
          <w:p w14:paraId="492AC9AC">
            <w:pPr>
              <w:pStyle w:val="10"/>
              <w:spacing w:line="256" w:lineRule="exact"/>
              <w:ind w:left="117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2660" w:type="dxa"/>
          </w:tcPr>
          <w:p w14:paraId="05015166">
            <w:pPr>
              <w:pStyle w:val="10"/>
              <w:spacing w:line="256" w:lineRule="exact"/>
              <w:ind w:left="116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Yêu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cầu</w:t>
            </w:r>
          </w:p>
        </w:tc>
        <w:tc>
          <w:tcPr>
            <w:tcW w:w="2660" w:type="dxa"/>
          </w:tcPr>
          <w:p w14:paraId="3D1E96E0">
            <w:pPr>
              <w:pStyle w:val="10"/>
              <w:spacing w:line="256" w:lineRule="exact"/>
              <w:ind w:left="817"/>
              <w:rPr>
                <w:b/>
                <w:sz w:val="24"/>
              </w:rPr>
            </w:pPr>
            <w:r>
              <w:rPr>
                <w:b/>
                <w:sz w:val="24"/>
              </w:rPr>
              <w:t>Giải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pháp</w:t>
            </w:r>
          </w:p>
        </w:tc>
      </w:tr>
      <w:tr w14:paraId="3AD56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60" w:type="dxa"/>
          </w:tcPr>
          <w:p w14:paraId="712E2FA5">
            <w:pPr>
              <w:pStyle w:val="10"/>
              <w:spacing w:before="14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60" w:type="dxa"/>
          </w:tcPr>
          <w:p w14:paraId="2B0B622F">
            <w:pPr>
              <w:pStyle w:val="10"/>
              <w:spacing w:line="270" w:lineRule="atLeast"/>
              <w:ind w:left="698" w:right="342" w:hanging="346"/>
              <w:rPr>
                <w:sz w:val="24"/>
              </w:rPr>
            </w:pPr>
            <w:r>
              <w:rPr>
                <w:sz w:val="24"/>
              </w:rPr>
              <w:t>Giảm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tấn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nội bộ.</w:t>
            </w:r>
          </w:p>
        </w:tc>
        <w:tc>
          <w:tcPr>
            <w:tcW w:w="2660" w:type="dxa"/>
          </w:tcPr>
          <w:p w14:paraId="5D70109A">
            <w:pPr>
              <w:pStyle w:val="10"/>
              <w:spacing w:before="140"/>
              <w:ind w:left="688"/>
              <w:rPr>
                <w:sz w:val="24"/>
              </w:rPr>
            </w:pPr>
            <w:r>
              <w:rPr>
                <w:sz w:val="24"/>
              </w:rPr>
              <w:t>Port-Security</w:t>
            </w:r>
          </w:p>
        </w:tc>
      </w:tr>
      <w:tr w14:paraId="11B16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60" w:type="dxa"/>
          </w:tcPr>
          <w:p w14:paraId="61017C74">
            <w:pPr>
              <w:pStyle w:val="10"/>
              <w:spacing w:before="13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60" w:type="dxa"/>
          </w:tcPr>
          <w:p w14:paraId="0B013659">
            <w:pPr>
              <w:pStyle w:val="10"/>
              <w:spacing w:line="276" w:lineRule="exact"/>
              <w:ind w:left="995" w:right="114" w:hanging="852"/>
              <w:rPr>
                <w:sz w:val="24"/>
              </w:rPr>
            </w:pPr>
            <w:r>
              <w:rPr>
                <w:sz w:val="24"/>
              </w:rPr>
              <w:t>Hạn chế tắc nghẽn mạng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nội bộ.</w:t>
            </w:r>
          </w:p>
        </w:tc>
        <w:tc>
          <w:tcPr>
            <w:tcW w:w="2660" w:type="dxa"/>
          </w:tcPr>
          <w:p w14:paraId="7FA12B80">
            <w:pPr>
              <w:pStyle w:val="10"/>
              <w:spacing w:before="138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EtherChannel,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STP</w:t>
            </w:r>
          </w:p>
        </w:tc>
      </w:tr>
      <w:tr w14:paraId="6380C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60" w:type="dxa"/>
          </w:tcPr>
          <w:p w14:paraId="5B18DF67">
            <w:pPr>
              <w:pStyle w:val="10"/>
              <w:spacing w:before="14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60" w:type="dxa"/>
          </w:tcPr>
          <w:p w14:paraId="0E49D7F4">
            <w:pPr>
              <w:pStyle w:val="10"/>
              <w:spacing w:line="270" w:lineRule="atLeast"/>
              <w:ind w:left="947" w:right="206" w:hanging="716"/>
              <w:rPr>
                <w:sz w:val="24"/>
              </w:rPr>
            </w:pPr>
            <w:r>
              <w:rPr>
                <w:sz w:val="24"/>
              </w:rPr>
              <w:t>Lọc spam, email, virus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độc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hại.</w:t>
            </w:r>
          </w:p>
        </w:tc>
        <w:tc>
          <w:tcPr>
            <w:tcW w:w="2660" w:type="dxa"/>
          </w:tcPr>
          <w:p w14:paraId="6C476185">
            <w:pPr>
              <w:pStyle w:val="10"/>
              <w:spacing w:before="140"/>
              <w:ind w:left="517"/>
              <w:rPr>
                <w:sz w:val="24"/>
              </w:rPr>
            </w:pPr>
            <w:r>
              <w:rPr>
                <w:sz w:val="24"/>
              </w:rPr>
              <w:t>Firewall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Fortinet</w:t>
            </w:r>
          </w:p>
        </w:tc>
      </w:tr>
      <w:tr w14:paraId="6033D5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60" w:type="dxa"/>
          </w:tcPr>
          <w:p w14:paraId="232F957A">
            <w:pPr>
              <w:pStyle w:val="10"/>
              <w:spacing w:before="13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60" w:type="dxa"/>
          </w:tcPr>
          <w:p w14:paraId="1AB50F31">
            <w:pPr>
              <w:pStyle w:val="10"/>
              <w:spacing w:line="276" w:lineRule="exact"/>
              <w:ind w:left="827" w:right="165" w:hanging="651"/>
              <w:rPr>
                <w:sz w:val="24"/>
              </w:rPr>
            </w:pPr>
            <w:r>
              <w:rPr>
                <w:sz w:val="24"/>
              </w:rPr>
              <w:t>VPN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xa.</w:t>
            </w:r>
          </w:p>
        </w:tc>
        <w:tc>
          <w:tcPr>
            <w:tcW w:w="2660" w:type="dxa"/>
          </w:tcPr>
          <w:p w14:paraId="483343A1">
            <w:pPr>
              <w:pStyle w:val="10"/>
              <w:spacing w:before="138"/>
              <w:ind w:left="517"/>
              <w:rPr>
                <w:sz w:val="24"/>
              </w:rPr>
            </w:pPr>
            <w:r>
              <w:rPr>
                <w:sz w:val="24"/>
              </w:rPr>
              <w:t>Firewall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Fortinet</w:t>
            </w:r>
          </w:p>
        </w:tc>
      </w:tr>
      <w:tr w14:paraId="35CA1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60" w:type="dxa"/>
          </w:tcPr>
          <w:p w14:paraId="77A775DF">
            <w:pPr>
              <w:pStyle w:val="10"/>
              <w:spacing w:line="25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60" w:type="dxa"/>
          </w:tcPr>
          <w:p w14:paraId="0786B7E8">
            <w:pPr>
              <w:pStyle w:val="10"/>
              <w:spacing w:line="255" w:lineRule="exact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Chia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</w:tc>
        <w:tc>
          <w:tcPr>
            <w:tcW w:w="2660" w:type="dxa"/>
          </w:tcPr>
          <w:p w14:paraId="07443CB8">
            <w:pPr>
              <w:pStyle w:val="10"/>
              <w:spacing w:line="255" w:lineRule="exact"/>
              <w:ind w:left="115" w:right="111"/>
              <w:jc w:val="center"/>
              <w:rPr>
                <w:sz w:val="24"/>
              </w:rPr>
            </w:pPr>
            <w:r>
              <w:rPr>
                <w:sz w:val="24"/>
              </w:rPr>
              <w:t>VTP</w:t>
            </w:r>
          </w:p>
        </w:tc>
      </w:tr>
      <w:tr w14:paraId="6FA19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60" w:type="dxa"/>
          </w:tcPr>
          <w:p w14:paraId="1AEA1E89">
            <w:pPr>
              <w:pStyle w:val="10"/>
              <w:spacing w:before="14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60" w:type="dxa"/>
          </w:tcPr>
          <w:p w14:paraId="70C2708C">
            <w:pPr>
              <w:pStyle w:val="10"/>
              <w:spacing w:line="270" w:lineRule="atLeast"/>
              <w:ind w:left="602" w:right="265" w:hanging="324"/>
              <w:rPr>
                <w:sz w:val="24"/>
              </w:rPr>
            </w:pPr>
            <w:r>
              <w:rPr>
                <w:sz w:val="24"/>
              </w:rPr>
              <w:t>Dự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phòng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 bịlỗi</w:t>
            </w:r>
          </w:p>
        </w:tc>
        <w:tc>
          <w:tcPr>
            <w:tcW w:w="2660" w:type="dxa"/>
          </w:tcPr>
          <w:p w14:paraId="385F7BE3">
            <w:pPr>
              <w:pStyle w:val="10"/>
              <w:spacing w:before="140"/>
              <w:ind w:left="117" w:right="109"/>
              <w:jc w:val="center"/>
              <w:rPr>
                <w:sz w:val="24"/>
              </w:rPr>
            </w:pPr>
            <w:r>
              <w:rPr>
                <w:sz w:val="24"/>
              </w:rPr>
              <w:t>HSRP</w:t>
            </w:r>
          </w:p>
        </w:tc>
      </w:tr>
      <w:tr w14:paraId="198A41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60" w:type="dxa"/>
          </w:tcPr>
          <w:p w14:paraId="3747CBFA">
            <w:pPr>
              <w:pStyle w:val="10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60" w:type="dxa"/>
          </w:tcPr>
          <w:p w14:paraId="3A2299E1">
            <w:pPr>
              <w:pStyle w:val="10"/>
              <w:spacing w:line="256" w:lineRule="exact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Cấp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</w:p>
        </w:tc>
        <w:tc>
          <w:tcPr>
            <w:tcW w:w="2660" w:type="dxa"/>
          </w:tcPr>
          <w:p w14:paraId="0C3ED5A5">
            <w:pPr>
              <w:pStyle w:val="10"/>
              <w:spacing w:line="256" w:lineRule="exact"/>
              <w:ind w:left="114" w:right="111"/>
              <w:jc w:val="center"/>
              <w:rPr>
                <w:sz w:val="24"/>
              </w:rPr>
            </w:pPr>
            <w:r>
              <w:rPr>
                <w:sz w:val="24"/>
              </w:rPr>
              <w:t>DHCP</w:t>
            </w:r>
          </w:p>
        </w:tc>
      </w:tr>
      <w:tr w14:paraId="3A107B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660" w:type="dxa"/>
          </w:tcPr>
          <w:p w14:paraId="19F58857">
            <w:pPr>
              <w:pStyle w:val="10"/>
              <w:spacing w:before="13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660" w:type="dxa"/>
          </w:tcPr>
          <w:p w14:paraId="0D2110B0">
            <w:pPr>
              <w:pStyle w:val="10"/>
              <w:spacing w:before="138"/>
              <w:ind w:left="117" w:right="110"/>
              <w:jc w:val="center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 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2660" w:type="dxa"/>
          </w:tcPr>
          <w:p w14:paraId="7D378C41">
            <w:pPr>
              <w:pStyle w:val="10"/>
              <w:spacing w:line="270" w:lineRule="atLeast"/>
              <w:ind w:left="928" w:right="439" w:hanging="480"/>
              <w:rPr>
                <w:sz w:val="24"/>
              </w:rPr>
            </w:pPr>
            <w:r>
              <w:rPr>
                <w:sz w:val="24"/>
              </w:rPr>
              <w:t>OSPF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</w:p>
        </w:tc>
      </w:tr>
      <w:tr w14:paraId="59BFC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2660" w:type="dxa"/>
          </w:tcPr>
          <w:p w14:paraId="30E87A2A">
            <w:pPr>
              <w:pStyle w:val="10"/>
              <w:spacing w:before="138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660" w:type="dxa"/>
          </w:tcPr>
          <w:p w14:paraId="3C5B19DE">
            <w:pPr>
              <w:pStyle w:val="10"/>
              <w:spacing w:line="274" w:lineRule="exact"/>
              <w:ind w:left="954" w:right="295" w:hanging="632"/>
              <w:rPr>
                <w:sz w:val="24"/>
              </w:rPr>
            </w:pPr>
            <w:r>
              <w:rPr>
                <w:sz w:val="24"/>
              </w:rPr>
              <w:t>Bảo mật khi truy cập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2660" w:type="dxa"/>
          </w:tcPr>
          <w:p w14:paraId="1AD46539">
            <w:pPr>
              <w:pStyle w:val="10"/>
              <w:spacing w:before="138"/>
              <w:ind w:left="781"/>
              <w:rPr>
                <w:sz w:val="24"/>
              </w:rPr>
            </w:pPr>
            <w:r>
              <w:rPr>
                <w:sz w:val="24"/>
              </w:rPr>
              <w:t>VPN,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</w:p>
        </w:tc>
      </w:tr>
      <w:tr w14:paraId="30064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60" w:type="dxa"/>
          </w:tcPr>
          <w:p w14:paraId="3A59165B">
            <w:pPr>
              <w:pStyle w:val="10"/>
              <w:spacing w:before="138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660" w:type="dxa"/>
          </w:tcPr>
          <w:p w14:paraId="16BDB39F">
            <w:pPr>
              <w:pStyle w:val="10"/>
              <w:spacing w:line="276" w:lineRule="exact"/>
              <w:ind w:left="1216" w:right="133" w:hanging="1056"/>
              <w:rPr>
                <w:sz w:val="24"/>
              </w:rPr>
            </w:pPr>
            <w:r>
              <w:rPr>
                <w:sz w:val="24"/>
              </w:rPr>
              <w:t>Quảng trị và cấu hình từ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xa</w:t>
            </w:r>
          </w:p>
        </w:tc>
        <w:tc>
          <w:tcPr>
            <w:tcW w:w="2660" w:type="dxa"/>
          </w:tcPr>
          <w:p w14:paraId="7B5C79CC">
            <w:pPr>
              <w:pStyle w:val="10"/>
              <w:spacing w:before="138"/>
              <w:ind w:right="472"/>
              <w:jc w:val="right"/>
              <w:rPr>
                <w:sz w:val="24"/>
              </w:rPr>
            </w:pPr>
            <w:r>
              <w:rPr>
                <w:sz w:val="24"/>
              </w:rPr>
              <w:t>SSH,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telnet, VPN</w:t>
            </w:r>
          </w:p>
        </w:tc>
      </w:tr>
      <w:tr w14:paraId="7F951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2660" w:type="dxa"/>
          </w:tcPr>
          <w:p w14:paraId="63FF9C6C">
            <w:pPr>
              <w:pStyle w:val="10"/>
              <w:spacing w:before="137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660" w:type="dxa"/>
          </w:tcPr>
          <w:p w14:paraId="54C8C74B">
            <w:pPr>
              <w:pStyle w:val="10"/>
              <w:spacing w:before="137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</w:p>
        </w:tc>
        <w:tc>
          <w:tcPr>
            <w:tcW w:w="2660" w:type="dxa"/>
          </w:tcPr>
          <w:p w14:paraId="0771165B">
            <w:pPr>
              <w:pStyle w:val="10"/>
              <w:spacing w:before="1"/>
              <w:ind w:left="116" w:right="111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  <w:p w14:paraId="7101CF6B">
            <w:pPr>
              <w:pStyle w:val="10"/>
              <w:spacing w:line="257" w:lineRule="exact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server,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Fortinet</w:t>
            </w:r>
          </w:p>
        </w:tc>
      </w:tr>
      <w:tr w14:paraId="602A8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660" w:type="dxa"/>
          </w:tcPr>
          <w:p w14:paraId="5A81316F">
            <w:pPr>
              <w:pStyle w:val="10"/>
              <w:spacing w:before="133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660" w:type="dxa"/>
          </w:tcPr>
          <w:p w14:paraId="131AB1E8">
            <w:pPr>
              <w:pStyle w:val="10"/>
              <w:spacing w:before="133"/>
              <w:ind w:left="114" w:right="111"/>
              <w:jc w:val="center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wed</w:t>
            </w:r>
          </w:p>
        </w:tc>
        <w:tc>
          <w:tcPr>
            <w:tcW w:w="2660" w:type="dxa"/>
          </w:tcPr>
          <w:p w14:paraId="48058EF3">
            <w:pPr>
              <w:pStyle w:val="10"/>
              <w:spacing w:before="133"/>
              <w:ind w:left="625"/>
              <w:rPr>
                <w:sz w:val="24"/>
              </w:rPr>
            </w:pPr>
            <w:r>
              <w:rPr>
                <w:sz w:val="24"/>
              </w:rPr>
              <w:t>Ubuntu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14:paraId="7A8DBB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660" w:type="dxa"/>
          </w:tcPr>
          <w:p w14:paraId="4F053955">
            <w:pPr>
              <w:pStyle w:val="10"/>
              <w:spacing w:before="133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660" w:type="dxa"/>
          </w:tcPr>
          <w:p w14:paraId="3159B9DB">
            <w:pPr>
              <w:pStyle w:val="10"/>
              <w:spacing w:before="133"/>
              <w:ind w:left="117" w:right="111"/>
              <w:jc w:val="center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660" w:type="dxa"/>
          </w:tcPr>
          <w:p w14:paraId="521B9D14">
            <w:pPr>
              <w:pStyle w:val="10"/>
              <w:spacing w:before="133"/>
              <w:ind w:left="544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14:paraId="382FCE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660" w:type="dxa"/>
          </w:tcPr>
          <w:p w14:paraId="5B4473AD">
            <w:pPr>
              <w:pStyle w:val="10"/>
              <w:spacing w:before="133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660" w:type="dxa"/>
          </w:tcPr>
          <w:p w14:paraId="72C04992">
            <w:pPr>
              <w:pStyle w:val="10"/>
              <w:spacing w:before="133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</w:p>
        </w:tc>
        <w:tc>
          <w:tcPr>
            <w:tcW w:w="2660" w:type="dxa"/>
          </w:tcPr>
          <w:p w14:paraId="7504A7DC">
            <w:pPr>
              <w:pStyle w:val="10"/>
              <w:spacing w:before="133"/>
              <w:ind w:left="544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14:paraId="25FFD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660" w:type="dxa"/>
          </w:tcPr>
          <w:p w14:paraId="2F41BA44">
            <w:pPr>
              <w:pStyle w:val="10"/>
              <w:spacing w:before="133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660" w:type="dxa"/>
          </w:tcPr>
          <w:p w14:paraId="21E44A81">
            <w:pPr>
              <w:pStyle w:val="10"/>
              <w:spacing w:before="133"/>
              <w:ind w:left="116" w:right="111"/>
              <w:jc w:val="center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</w:p>
        </w:tc>
        <w:tc>
          <w:tcPr>
            <w:tcW w:w="2660" w:type="dxa"/>
          </w:tcPr>
          <w:p w14:paraId="43BB6155">
            <w:pPr>
              <w:pStyle w:val="10"/>
              <w:spacing w:before="133"/>
              <w:ind w:left="544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14:paraId="2A18C5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660" w:type="dxa"/>
          </w:tcPr>
          <w:p w14:paraId="12188BEB">
            <w:pPr>
              <w:pStyle w:val="10"/>
              <w:spacing w:before="133"/>
              <w:ind w:left="117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660" w:type="dxa"/>
          </w:tcPr>
          <w:p w14:paraId="07DEA83B">
            <w:pPr>
              <w:pStyle w:val="10"/>
              <w:spacing w:before="133"/>
              <w:ind w:left="115" w:right="111"/>
              <w:jc w:val="center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2660" w:type="dxa"/>
          </w:tcPr>
          <w:p w14:paraId="20F12787">
            <w:pPr>
              <w:pStyle w:val="10"/>
              <w:spacing w:before="133"/>
              <w:ind w:left="856"/>
              <w:rPr>
                <w:sz w:val="24"/>
              </w:rPr>
            </w:pPr>
            <w:r>
              <w:rPr>
                <w:sz w:val="24"/>
              </w:rPr>
              <w:t>OneDrive</w:t>
            </w:r>
          </w:p>
        </w:tc>
      </w:tr>
    </w:tbl>
    <w:p w14:paraId="0227646E">
      <w:pPr>
        <w:pStyle w:val="5"/>
        <w:spacing w:before="9"/>
        <w:rPr>
          <w:b/>
          <w:sz w:val="25"/>
        </w:rPr>
      </w:pPr>
    </w:p>
    <w:p w14:paraId="0FAE7860">
      <w:pPr>
        <w:pStyle w:val="2"/>
        <w:numPr>
          <w:ilvl w:val="1"/>
          <w:numId w:val="8"/>
        </w:numPr>
        <w:tabs>
          <w:tab w:val="left" w:pos="552"/>
        </w:tabs>
        <w:spacing w:before="0" w:after="23" w:line="240" w:lineRule="auto"/>
        <w:ind w:left="551" w:right="0" w:hanging="272"/>
        <w:jc w:val="left"/>
      </w:pPr>
      <w:bookmarkStart w:id="11" w:name="_bookmark7"/>
      <w:bookmarkEnd w:id="11"/>
      <w:bookmarkStart w:id="12" w:name="_bookmark7"/>
      <w:bookmarkEnd w:id="12"/>
      <w:r>
        <w:t>Chi</w:t>
      </w:r>
      <w:r>
        <w:rPr>
          <w:spacing w:val="-1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kiến</w:t>
      </w:r>
    </w:p>
    <w:tbl>
      <w:tblPr>
        <w:tblStyle w:val="4"/>
        <w:tblW w:w="0" w:type="auto"/>
        <w:tblInd w:w="5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5"/>
        <w:gridCol w:w="1172"/>
        <w:gridCol w:w="2250"/>
        <w:gridCol w:w="1977"/>
      </w:tblGrid>
      <w:tr w14:paraId="09743F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9264" w:type="dxa"/>
            <w:gridSpan w:val="4"/>
          </w:tcPr>
          <w:p w14:paraId="24EA26B0">
            <w:pPr>
              <w:pStyle w:val="10"/>
              <w:spacing w:before="5"/>
              <w:rPr>
                <w:b/>
                <w:sz w:val="22"/>
              </w:rPr>
            </w:pPr>
          </w:p>
          <w:p w14:paraId="415C1EF1">
            <w:pPr>
              <w:pStyle w:val="10"/>
              <w:ind w:left="3749" w:right="3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tính</w:t>
            </w:r>
          </w:p>
        </w:tc>
      </w:tr>
      <w:tr w14:paraId="0022F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3865" w:type="dxa"/>
          </w:tcPr>
          <w:p w14:paraId="4FAFF336">
            <w:pPr>
              <w:pStyle w:val="10"/>
              <w:spacing w:before="5"/>
              <w:rPr>
                <w:b/>
                <w:sz w:val="22"/>
              </w:rPr>
            </w:pPr>
          </w:p>
          <w:p w14:paraId="0A6025E4">
            <w:pPr>
              <w:pStyle w:val="10"/>
              <w:ind w:left="726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thiết bị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Sản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phẩm</w:t>
            </w:r>
          </w:p>
        </w:tc>
        <w:tc>
          <w:tcPr>
            <w:tcW w:w="1172" w:type="dxa"/>
          </w:tcPr>
          <w:p w14:paraId="0225CE00">
            <w:pPr>
              <w:pStyle w:val="10"/>
              <w:spacing w:before="5"/>
              <w:rPr>
                <w:b/>
                <w:sz w:val="22"/>
              </w:rPr>
            </w:pPr>
          </w:p>
          <w:p w14:paraId="5E5265D9">
            <w:pPr>
              <w:pStyle w:val="10"/>
              <w:ind w:left="110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2250" w:type="dxa"/>
          </w:tcPr>
          <w:p w14:paraId="35A34CA7">
            <w:pPr>
              <w:pStyle w:val="10"/>
              <w:spacing w:before="5"/>
              <w:rPr>
                <w:b/>
                <w:sz w:val="22"/>
              </w:rPr>
            </w:pPr>
          </w:p>
          <w:p w14:paraId="71A1E060">
            <w:pPr>
              <w:pStyle w:val="10"/>
              <w:ind w:left="289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</w:p>
        </w:tc>
        <w:tc>
          <w:tcPr>
            <w:tcW w:w="1977" w:type="dxa"/>
          </w:tcPr>
          <w:p w14:paraId="14C5FB2D">
            <w:pPr>
              <w:pStyle w:val="10"/>
              <w:spacing w:before="5"/>
              <w:rPr>
                <w:b/>
                <w:sz w:val="22"/>
              </w:rPr>
            </w:pPr>
          </w:p>
          <w:p w14:paraId="3B39398A">
            <w:pPr>
              <w:pStyle w:val="10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tiền</w:t>
            </w:r>
          </w:p>
        </w:tc>
      </w:tr>
      <w:tr w14:paraId="562E55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3865" w:type="dxa"/>
          </w:tcPr>
          <w:p w14:paraId="26D0BCD6">
            <w:pPr>
              <w:pStyle w:val="10"/>
              <w:spacing w:before="121"/>
              <w:ind w:left="1691" w:right="93" w:hanging="1580"/>
              <w:rPr>
                <w:sz w:val="24"/>
              </w:rPr>
            </w:pPr>
            <w:r>
              <w:rPr>
                <w:sz w:val="24"/>
              </w:rPr>
              <w:t>Fortinet: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Fortinet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FortiGate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FG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200E-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BDL</w:t>
            </w:r>
          </w:p>
        </w:tc>
        <w:tc>
          <w:tcPr>
            <w:tcW w:w="1172" w:type="dxa"/>
          </w:tcPr>
          <w:p w14:paraId="0B564BE1">
            <w:pPr>
              <w:pStyle w:val="10"/>
              <w:spacing w:before="5"/>
              <w:rPr>
                <w:b/>
                <w:sz w:val="22"/>
              </w:rPr>
            </w:pPr>
          </w:p>
          <w:p w14:paraId="4F60F63D">
            <w:pPr>
              <w:pStyle w:val="1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</w:tcPr>
          <w:p w14:paraId="6758F1AC">
            <w:pPr>
              <w:pStyle w:val="10"/>
              <w:spacing w:before="5"/>
              <w:rPr>
                <w:b/>
                <w:sz w:val="22"/>
              </w:rPr>
            </w:pPr>
          </w:p>
          <w:p w14:paraId="48207233">
            <w:pPr>
              <w:pStyle w:val="10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88.195.000</w:t>
            </w:r>
          </w:p>
        </w:tc>
        <w:tc>
          <w:tcPr>
            <w:tcW w:w="1977" w:type="dxa"/>
          </w:tcPr>
          <w:p w14:paraId="39968CB0">
            <w:pPr>
              <w:pStyle w:val="10"/>
              <w:spacing w:before="5"/>
              <w:rPr>
                <w:b/>
                <w:sz w:val="22"/>
              </w:rPr>
            </w:pPr>
          </w:p>
          <w:p w14:paraId="7033143A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176.390.000</w:t>
            </w:r>
          </w:p>
        </w:tc>
      </w:tr>
      <w:tr w14:paraId="6B160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3865" w:type="dxa"/>
          </w:tcPr>
          <w:p w14:paraId="098F7CB5">
            <w:pPr>
              <w:pStyle w:val="10"/>
              <w:spacing w:before="119"/>
              <w:ind w:left="662" w:right="477" w:hanging="176"/>
              <w:rPr>
                <w:sz w:val="24"/>
              </w:rPr>
            </w:pPr>
            <w:r>
              <w:rPr>
                <w:sz w:val="24"/>
              </w:rPr>
              <w:t xml:space="preserve">Switch L3: </w:t>
            </w:r>
            <w:r>
              <w:rPr>
                <w:color w:val="181818"/>
                <w:sz w:val="24"/>
              </w:rPr>
              <w:t>Cisco WS-C3850-</w:t>
            </w:r>
            <w:r>
              <w:rPr>
                <w:color w:val="181818"/>
                <w:spacing w:val="-57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12X48U-L</w:t>
            </w:r>
            <w:r>
              <w:rPr>
                <w:color w:val="181818"/>
                <w:spacing w:val="-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Switch 48</w:t>
            </w:r>
            <w:r>
              <w:rPr>
                <w:color w:val="181818"/>
                <w:spacing w:val="-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Port</w:t>
            </w:r>
          </w:p>
        </w:tc>
        <w:tc>
          <w:tcPr>
            <w:tcW w:w="1172" w:type="dxa"/>
          </w:tcPr>
          <w:p w14:paraId="4BA5C526">
            <w:pPr>
              <w:pStyle w:val="10"/>
              <w:spacing w:before="2"/>
              <w:rPr>
                <w:b/>
                <w:sz w:val="22"/>
              </w:rPr>
            </w:pPr>
          </w:p>
          <w:p w14:paraId="7A69A880">
            <w:pPr>
              <w:pStyle w:val="1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</w:tcPr>
          <w:p w14:paraId="547342F1">
            <w:pPr>
              <w:pStyle w:val="10"/>
              <w:spacing w:before="2"/>
              <w:rPr>
                <w:b/>
                <w:sz w:val="22"/>
              </w:rPr>
            </w:pPr>
          </w:p>
          <w:p w14:paraId="56E6F300">
            <w:pPr>
              <w:pStyle w:val="10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34.999.000</w:t>
            </w:r>
          </w:p>
        </w:tc>
        <w:tc>
          <w:tcPr>
            <w:tcW w:w="1977" w:type="dxa"/>
          </w:tcPr>
          <w:p w14:paraId="3FFDD63B">
            <w:pPr>
              <w:pStyle w:val="10"/>
              <w:spacing w:before="2"/>
              <w:rPr>
                <w:b/>
                <w:sz w:val="22"/>
              </w:rPr>
            </w:pPr>
          </w:p>
          <w:p w14:paraId="1AD9E6A7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69.998.000</w:t>
            </w:r>
          </w:p>
        </w:tc>
      </w:tr>
    </w:tbl>
    <w:p w14:paraId="14717212">
      <w:pPr>
        <w:spacing w:after="0"/>
        <w:jc w:val="center"/>
        <w:rPr>
          <w:sz w:val="24"/>
        </w:rPr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5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5"/>
        <w:gridCol w:w="1172"/>
        <w:gridCol w:w="2250"/>
        <w:gridCol w:w="1977"/>
      </w:tblGrid>
      <w:tr w14:paraId="7FE0F7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3865" w:type="dxa"/>
          </w:tcPr>
          <w:p w14:paraId="72848C74">
            <w:pPr>
              <w:pStyle w:val="10"/>
              <w:spacing w:before="5"/>
              <w:rPr>
                <w:b/>
                <w:sz w:val="22"/>
              </w:rPr>
            </w:pPr>
          </w:p>
          <w:p w14:paraId="0C93C58B">
            <w:pPr>
              <w:pStyle w:val="10"/>
              <w:ind w:left="166" w:right="160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Cisco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CBS350 Managed</w:t>
            </w:r>
          </w:p>
        </w:tc>
        <w:tc>
          <w:tcPr>
            <w:tcW w:w="1172" w:type="dxa"/>
          </w:tcPr>
          <w:p w14:paraId="4D193F93">
            <w:pPr>
              <w:pStyle w:val="10"/>
              <w:spacing w:before="5"/>
              <w:rPr>
                <w:b/>
                <w:sz w:val="22"/>
              </w:rPr>
            </w:pPr>
          </w:p>
          <w:p w14:paraId="22CE3FA2">
            <w:pPr>
              <w:pStyle w:val="10"/>
              <w:ind w:right="5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</w:tcPr>
          <w:p w14:paraId="4EB859DD">
            <w:pPr>
              <w:pStyle w:val="10"/>
              <w:spacing w:before="5"/>
              <w:rPr>
                <w:b/>
                <w:sz w:val="22"/>
              </w:rPr>
            </w:pPr>
          </w:p>
          <w:p w14:paraId="56A550E7">
            <w:pPr>
              <w:pStyle w:val="10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23.050.000</w:t>
            </w:r>
          </w:p>
        </w:tc>
        <w:tc>
          <w:tcPr>
            <w:tcW w:w="1977" w:type="dxa"/>
          </w:tcPr>
          <w:p w14:paraId="2BCC11B2">
            <w:pPr>
              <w:pStyle w:val="10"/>
              <w:spacing w:before="5"/>
              <w:rPr>
                <w:b/>
                <w:sz w:val="22"/>
              </w:rPr>
            </w:pPr>
          </w:p>
          <w:p w14:paraId="21C39AAE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46.100.000</w:t>
            </w:r>
          </w:p>
        </w:tc>
      </w:tr>
      <w:tr w14:paraId="6BAFA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3865" w:type="dxa"/>
          </w:tcPr>
          <w:p w14:paraId="3E2010AA">
            <w:pPr>
              <w:pStyle w:val="10"/>
              <w:spacing w:before="5"/>
              <w:rPr>
                <w:b/>
                <w:sz w:val="22"/>
              </w:rPr>
            </w:pPr>
          </w:p>
          <w:p w14:paraId="2A180859">
            <w:pPr>
              <w:pStyle w:val="10"/>
              <w:ind w:left="165" w:right="16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Router: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HUAWEI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AR730</w:t>
            </w:r>
          </w:p>
        </w:tc>
        <w:tc>
          <w:tcPr>
            <w:tcW w:w="1172" w:type="dxa"/>
          </w:tcPr>
          <w:p w14:paraId="23FF30E5">
            <w:pPr>
              <w:pStyle w:val="10"/>
              <w:spacing w:before="5"/>
              <w:rPr>
                <w:b/>
                <w:sz w:val="22"/>
              </w:rPr>
            </w:pPr>
          </w:p>
          <w:p w14:paraId="414BC522">
            <w:pPr>
              <w:pStyle w:val="10"/>
              <w:ind w:right="5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</w:tcPr>
          <w:p w14:paraId="080833F3">
            <w:pPr>
              <w:pStyle w:val="10"/>
              <w:spacing w:before="5"/>
              <w:rPr>
                <w:b/>
                <w:sz w:val="22"/>
              </w:rPr>
            </w:pPr>
          </w:p>
          <w:p w14:paraId="3397E2F4">
            <w:pPr>
              <w:pStyle w:val="10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36.894.000</w:t>
            </w:r>
          </w:p>
        </w:tc>
        <w:tc>
          <w:tcPr>
            <w:tcW w:w="1977" w:type="dxa"/>
          </w:tcPr>
          <w:p w14:paraId="78CF8056">
            <w:pPr>
              <w:pStyle w:val="10"/>
              <w:spacing w:before="5"/>
              <w:rPr>
                <w:b/>
                <w:sz w:val="22"/>
              </w:rPr>
            </w:pPr>
          </w:p>
          <w:p w14:paraId="413C732D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73.788.000</w:t>
            </w:r>
          </w:p>
        </w:tc>
      </w:tr>
      <w:tr w14:paraId="29B23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865" w:type="dxa"/>
          </w:tcPr>
          <w:p w14:paraId="655C617C">
            <w:pPr>
              <w:pStyle w:val="10"/>
              <w:spacing w:line="276" w:lineRule="exact"/>
              <w:ind w:left="184" w:right="175" w:hanging="1"/>
              <w:jc w:val="center"/>
              <w:rPr>
                <w:sz w:val="24"/>
              </w:rPr>
            </w:pPr>
            <w:r>
              <w:rPr>
                <w:color w:val="181818"/>
                <w:sz w:val="24"/>
              </w:rPr>
              <w:t>Server: Dell PowerEdge R750XS</w:t>
            </w:r>
            <w:r>
              <w:rPr>
                <w:color w:val="181818"/>
                <w:spacing w:val="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Intel XEON 4310 CPU 8x 3.5" SAS</w:t>
            </w:r>
            <w:r>
              <w:rPr>
                <w:color w:val="181818"/>
                <w:spacing w:val="-57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5x</w:t>
            </w:r>
            <w:r>
              <w:rPr>
                <w:color w:val="181818"/>
                <w:spacing w:val="-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PCIe</w:t>
            </w:r>
            <w:r>
              <w:rPr>
                <w:color w:val="181818"/>
                <w:spacing w:val="-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4.0 16</w:t>
            </w:r>
            <w:r>
              <w:rPr>
                <w:color w:val="181818"/>
                <w:spacing w:val="-1"/>
                <w:sz w:val="24"/>
              </w:rPr>
              <w:t xml:space="preserve"> </w:t>
            </w:r>
            <w:r>
              <w:rPr>
                <w:color w:val="181818"/>
                <w:sz w:val="24"/>
              </w:rPr>
              <w:t>DIMM</w:t>
            </w:r>
          </w:p>
        </w:tc>
        <w:tc>
          <w:tcPr>
            <w:tcW w:w="1172" w:type="dxa"/>
          </w:tcPr>
          <w:p w14:paraId="1FFDCAE0">
            <w:pPr>
              <w:pStyle w:val="10"/>
              <w:spacing w:before="10"/>
              <w:rPr>
                <w:b/>
                <w:sz w:val="23"/>
              </w:rPr>
            </w:pPr>
          </w:p>
          <w:p w14:paraId="77E65F26">
            <w:pPr>
              <w:pStyle w:val="10"/>
              <w:ind w:right="51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0" w:type="dxa"/>
          </w:tcPr>
          <w:p w14:paraId="420B32E4">
            <w:pPr>
              <w:pStyle w:val="10"/>
              <w:spacing w:before="10"/>
              <w:rPr>
                <w:b/>
                <w:sz w:val="23"/>
              </w:rPr>
            </w:pPr>
          </w:p>
          <w:p w14:paraId="670EAE11">
            <w:pPr>
              <w:pStyle w:val="10"/>
              <w:ind w:left="290" w:right="289"/>
              <w:jc w:val="center"/>
              <w:rPr>
                <w:sz w:val="24"/>
              </w:rPr>
            </w:pPr>
            <w:r>
              <w:rPr>
                <w:sz w:val="24"/>
              </w:rPr>
              <w:t>133.250.000.000</w:t>
            </w:r>
          </w:p>
        </w:tc>
        <w:tc>
          <w:tcPr>
            <w:tcW w:w="1977" w:type="dxa"/>
          </w:tcPr>
          <w:p w14:paraId="06C48177">
            <w:pPr>
              <w:pStyle w:val="10"/>
              <w:spacing w:before="10"/>
              <w:rPr>
                <w:b/>
                <w:sz w:val="23"/>
              </w:rPr>
            </w:pPr>
          </w:p>
          <w:p w14:paraId="3BB2455A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133.250.000</w:t>
            </w:r>
          </w:p>
        </w:tc>
      </w:tr>
      <w:tr w14:paraId="29A45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865" w:type="dxa"/>
          </w:tcPr>
          <w:p w14:paraId="5E62F167">
            <w:pPr>
              <w:pStyle w:val="10"/>
              <w:spacing w:before="121"/>
              <w:ind w:left="1060" w:right="247" w:hanging="785"/>
              <w:rPr>
                <w:sz w:val="24"/>
              </w:rPr>
            </w:pPr>
            <w:r>
              <w:rPr>
                <w:color w:val="181818"/>
                <w:sz w:val="24"/>
              </w:rPr>
              <w:t xml:space="preserve">PC: </w:t>
            </w:r>
            <w:r>
              <w:rPr>
                <w:color w:val="333333"/>
                <w:sz w:val="24"/>
              </w:rPr>
              <w:t>Máy Tính để bàn Workstation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Xeon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E5 2680 V4</w:t>
            </w:r>
          </w:p>
        </w:tc>
        <w:tc>
          <w:tcPr>
            <w:tcW w:w="1172" w:type="dxa"/>
          </w:tcPr>
          <w:p w14:paraId="008DB60D">
            <w:pPr>
              <w:pStyle w:val="10"/>
              <w:spacing w:before="4"/>
              <w:rPr>
                <w:b/>
                <w:sz w:val="22"/>
              </w:rPr>
            </w:pPr>
          </w:p>
          <w:p w14:paraId="5280B5A0">
            <w:pPr>
              <w:pStyle w:val="10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50" w:type="dxa"/>
          </w:tcPr>
          <w:p w14:paraId="6740A844">
            <w:pPr>
              <w:pStyle w:val="10"/>
              <w:spacing w:before="4"/>
              <w:rPr>
                <w:b/>
                <w:sz w:val="22"/>
              </w:rPr>
            </w:pPr>
          </w:p>
          <w:p w14:paraId="4C15764E">
            <w:pPr>
              <w:pStyle w:val="10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15.300.000</w:t>
            </w:r>
          </w:p>
        </w:tc>
        <w:tc>
          <w:tcPr>
            <w:tcW w:w="1977" w:type="dxa"/>
          </w:tcPr>
          <w:p w14:paraId="3FAA8A15">
            <w:pPr>
              <w:pStyle w:val="10"/>
              <w:spacing w:before="4"/>
              <w:rPr>
                <w:b/>
                <w:sz w:val="22"/>
              </w:rPr>
            </w:pPr>
          </w:p>
          <w:p w14:paraId="46C4642F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183.600.000</w:t>
            </w:r>
          </w:p>
        </w:tc>
      </w:tr>
      <w:tr w14:paraId="3331FA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7287" w:type="dxa"/>
            <w:gridSpan w:val="3"/>
          </w:tcPr>
          <w:p w14:paraId="63E5BA7B">
            <w:pPr>
              <w:pStyle w:val="10"/>
              <w:spacing w:before="2"/>
              <w:rPr>
                <w:b/>
                <w:sz w:val="22"/>
              </w:rPr>
            </w:pPr>
          </w:p>
          <w:p w14:paraId="00881E78">
            <w:pPr>
              <w:pStyle w:val="10"/>
              <w:ind w:left="2393" w:right="2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Phí 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  <w:tc>
          <w:tcPr>
            <w:tcW w:w="1977" w:type="dxa"/>
          </w:tcPr>
          <w:p w14:paraId="381F548E">
            <w:pPr>
              <w:pStyle w:val="10"/>
              <w:spacing w:before="2"/>
              <w:rPr>
                <w:b/>
                <w:sz w:val="22"/>
              </w:rPr>
            </w:pPr>
          </w:p>
          <w:p w14:paraId="538A7236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683.126.000</w:t>
            </w:r>
          </w:p>
        </w:tc>
      </w:tr>
      <w:tr w14:paraId="32C783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7287" w:type="dxa"/>
            <w:gridSpan w:val="3"/>
          </w:tcPr>
          <w:p w14:paraId="590CB701">
            <w:pPr>
              <w:pStyle w:val="10"/>
              <w:spacing w:before="2"/>
              <w:rPr>
                <w:b/>
                <w:sz w:val="22"/>
              </w:rPr>
            </w:pPr>
          </w:p>
          <w:p w14:paraId="1C06438C">
            <w:pPr>
              <w:pStyle w:val="10"/>
              <w:ind w:left="2391" w:right="2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Phí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Phát Sinh</w:t>
            </w:r>
          </w:p>
        </w:tc>
        <w:tc>
          <w:tcPr>
            <w:tcW w:w="1977" w:type="dxa"/>
          </w:tcPr>
          <w:p w14:paraId="723194E1">
            <w:pPr>
              <w:pStyle w:val="10"/>
              <w:spacing w:before="2"/>
              <w:rPr>
                <w:b/>
                <w:sz w:val="22"/>
              </w:rPr>
            </w:pPr>
          </w:p>
          <w:p w14:paraId="1C9AEFFC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25.000.000</w:t>
            </w:r>
          </w:p>
        </w:tc>
      </w:tr>
      <w:tr w14:paraId="14668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7287" w:type="dxa"/>
            <w:gridSpan w:val="3"/>
          </w:tcPr>
          <w:p w14:paraId="517B88FF">
            <w:pPr>
              <w:pStyle w:val="10"/>
              <w:spacing w:before="5"/>
              <w:rPr>
                <w:b/>
                <w:sz w:val="22"/>
              </w:rPr>
            </w:pPr>
          </w:p>
          <w:p w14:paraId="6833340E">
            <w:pPr>
              <w:pStyle w:val="10"/>
              <w:ind w:left="2393" w:right="2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Vận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Hành/Năm</w:t>
            </w:r>
          </w:p>
        </w:tc>
        <w:tc>
          <w:tcPr>
            <w:tcW w:w="1977" w:type="dxa"/>
          </w:tcPr>
          <w:p w14:paraId="23855CFD">
            <w:pPr>
              <w:pStyle w:val="10"/>
              <w:spacing w:before="5"/>
              <w:rPr>
                <w:b/>
                <w:sz w:val="22"/>
              </w:rPr>
            </w:pPr>
          </w:p>
          <w:p w14:paraId="066EA244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150.000.000</w:t>
            </w:r>
          </w:p>
        </w:tc>
      </w:tr>
      <w:tr w14:paraId="4C12A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7287" w:type="dxa"/>
            <w:gridSpan w:val="3"/>
          </w:tcPr>
          <w:p w14:paraId="671C22CF">
            <w:pPr>
              <w:pStyle w:val="10"/>
              <w:spacing w:before="5"/>
              <w:rPr>
                <w:b/>
                <w:sz w:val="22"/>
              </w:rPr>
            </w:pPr>
          </w:p>
          <w:p w14:paraId="4DA34350">
            <w:pPr>
              <w:pStyle w:val="10"/>
              <w:ind w:left="2393" w:right="2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Thành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Tiền</w:t>
            </w:r>
          </w:p>
        </w:tc>
        <w:tc>
          <w:tcPr>
            <w:tcW w:w="1977" w:type="dxa"/>
          </w:tcPr>
          <w:p w14:paraId="0890048F">
            <w:pPr>
              <w:pStyle w:val="10"/>
              <w:spacing w:before="5"/>
              <w:rPr>
                <w:b/>
                <w:sz w:val="22"/>
              </w:rPr>
            </w:pPr>
          </w:p>
          <w:p w14:paraId="0745E658">
            <w:pPr>
              <w:pStyle w:val="10"/>
              <w:ind w:left="364" w:right="363"/>
              <w:jc w:val="center"/>
              <w:rPr>
                <w:sz w:val="24"/>
              </w:rPr>
            </w:pPr>
            <w:r>
              <w:rPr>
                <w:sz w:val="24"/>
              </w:rPr>
              <w:t>858.126.000</w:t>
            </w:r>
          </w:p>
        </w:tc>
      </w:tr>
    </w:tbl>
    <w:p w14:paraId="2940C8F0">
      <w:pPr>
        <w:pStyle w:val="5"/>
        <w:rPr>
          <w:b/>
          <w:sz w:val="20"/>
        </w:rPr>
      </w:pPr>
    </w:p>
    <w:p w14:paraId="2573ED89">
      <w:pPr>
        <w:pStyle w:val="2"/>
        <w:numPr>
          <w:ilvl w:val="1"/>
          <w:numId w:val="8"/>
        </w:numPr>
        <w:tabs>
          <w:tab w:val="left" w:pos="552"/>
        </w:tabs>
        <w:spacing w:before="227" w:after="0" w:line="240" w:lineRule="auto"/>
        <w:ind w:left="551" w:right="0" w:hanging="272"/>
        <w:jc w:val="left"/>
      </w:pPr>
      <w:bookmarkStart w:id="13" w:name="_bookmark8"/>
      <w:bookmarkEnd w:id="13"/>
      <w:bookmarkStart w:id="14" w:name="_bookmark8"/>
      <w:bookmarkEnd w:id="14"/>
      <w:r>
        <w:t>Triển</w:t>
      </w:r>
      <w:r>
        <w:rPr>
          <w:spacing w:val="-3"/>
        </w:rPr>
        <w:t xml:space="preserve"> </w:t>
      </w:r>
      <w:r>
        <w:t>khai</w:t>
      </w:r>
    </w:p>
    <w:p w14:paraId="6E99E848">
      <w:pPr>
        <w:pStyle w:val="9"/>
        <w:numPr>
          <w:ilvl w:val="1"/>
          <w:numId w:val="23"/>
        </w:numPr>
        <w:tabs>
          <w:tab w:val="left" w:pos="912"/>
        </w:tabs>
        <w:spacing w:before="22" w:after="0" w:line="240" w:lineRule="auto"/>
        <w:ind w:left="911" w:right="0" w:hanging="361"/>
        <w:jc w:val="left"/>
        <w:rPr>
          <w:b/>
          <w:sz w:val="24"/>
        </w:rPr>
      </w:pPr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hoạch IP</w:t>
      </w:r>
    </w:p>
    <w:p w14:paraId="1BF80515">
      <w:pPr>
        <w:pStyle w:val="5"/>
        <w:spacing w:before="11"/>
        <w:rPr>
          <w:b/>
          <w:sz w:val="15"/>
        </w:rPr>
      </w:pPr>
    </w:p>
    <w:tbl>
      <w:tblPr>
        <w:tblStyle w:val="4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492"/>
        <w:gridCol w:w="1174"/>
        <w:gridCol w:w="1868"/>
        <w:gridCol w:w="1962"/>
        <w:gridCol w:w="1203"/>
      </w:tblGrid>
      <w:tr w14:paraId="250A2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151" w:type="dxa"/>
            <w:gridSpan w:val="5"/>
          </w:tcPr>
          <w:p w14:paraId="2BE433C7">
            <w:pPr>
              <w:pStyle w:val="10"/>
              <w:spacing w:before="176"/>
              <w:ind w:left="2535" w:right="25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Bảng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hoạch 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trung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tâm</w:t>
            </w:r>
          </w:p>
        </w:tc>
        <w:tc>
          <w:tcPr>
            <w:tcW w:w="1203" w:type="dxa"/>
          </w:tcPr>
          <w:p w14:paraId="22535754">
            <w:pPr>
              <w:pStyle w:val="10"/>
              <w:rPr>
                <w:sz w:val="24"/>
              </w:rPr>
            </w:pPr>
          </w:p>
        </w:tc>
      </w:tr>
      <w:tr w14:paraId="3E4A02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55" w:type="dxa"/>
          </w:tcPr>
          <w:p w14:paraId="62741782">
            <w:pPr>
              <w:pStyle w:val="10"/>
              <w:spacing w:before="6"/>
              <w:rPr>
                <w:b/>
                <w:sz w:val="20"/>
              </w:rPr>
            </w:pPr>
          </w:p>
          <w:p w14:paraId="0EF762E2">
            <w:pPr>
              <w:pStyle w:val="1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2492" w:type="dxa"/>
          </w:tcPr>
          <w:p w14:paraId="149BEC1B">
            <w:pPr>
              <w:pStyle w:val="10"/>
              <w:spacing w:before="6"/>
              <w:rPr>
                <w:b/>
                <w:sz w:val="20"/>
              </w:rPr>
            </w:pPr>
          </w:p>
          <w:p w14:paraId="4196E692">
            <w:pPr>
              <w:pStyle w:val="10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  <w:tc>
          <w:tcPr>
            <w:tcW w:w="1174" w:type="dxa"/>
          </w:tcPr>
          <w:p w14:paraId="45F90629">
            <w:pPr>
              <w:pStyle w:val="10"/>
              <w:spacing w:before="97"/>
              <w:ind w:left="330" w:right="107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INTERF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ACE</w:t>
            </w:r>
          </w:p>
        </w:tc>
        <w:tc>
          <w:tcPr>
            <w:tcW w:w="1868" w:type="dxa"/>
          </w:tcPr>
          <w:p w14:paraId="04EA09C4">
            <w:pPr>
              <w:pStyle w:val="10"/>
              <w:spacing w:before="6"/>
              <w:rPr>
                <w:b/>
                <w:sz w:val="20"/>
              </w:rPr>
            </w:pPr>
          </w:p>
          <w:p w14:paraId="59FDDAD6">
            <w:pPr>
              <w:pStyle w:val="10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</w:p>
        </w:tc>
        <w:tc>
          <w:tcPr>
            <w:tcW w:w="1962" w:type="dxa"/>
          </w:tcPr>
          <w:p w14:paraId="6D460E4C">
            <w:pPr>
              <w:pStyle w:val="10"/>
              <w:spacing w:before="6"/>
              <w:rPr>
                <w:b/>
                <w:sz w:val="20"/>
              </w:rPr>
            </w:pPr>
          </w:p>
          <w:p w14:paraId="6E565747">
            <w:pPr>
              <w:pStyle w:val="10"/>
              <w:ind w:left="414"/>
              <w:rPr>
                <w:b/>
                <w:sz w:val="24"/>
              </w:rPr>
            </w:pPr>
            <w:r>
              <w:rPr>
                <w:b/>
                <w:sz w:val="24"/>
              </w:rPr>
              <w:t>IP/SUBNET</w:t>
            </w:r>
          </w:p>
        </w:tc>
        <w:tc>
          <w:tcPr>
            <w:tcW w:w="1203" w:type="dxa"/>
          </w:tcPr>
          <w:p w14:paraId="60322A4D">
            <w:pPr>
              <w:pStyle w:val="10"/>
              <w:spacing w:before="97"/>
              <w:ind w:left="151" w:right="124" w:firstLine="288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14:paraId="30B87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restart"/>
          </w:tcPr>
          <w:p w14:paraId="3278AD76">
            <w:pPr>
              <w:pStyle w:val="10"/>
              <w:rPr>
                <w:b/>
                <w:sz w:val="26"/>
              </w:rPr>
            </w:pPr>
          </w:p>
          <w:p w14:paraId="3500EAD4">
            <w:pPr>
              <w:pStyle w:val="10"/>
              <w:rPr>
                <w:b/>
                <w:sz w:val="26"/>
              </w:rPr>
            </w:pPr>
          </w:p>
          <w:p w14:paraId="44FBFF28">
            <w:pPr>
              <w:pStyle w:val="10"/>
              <w:rPr>
                <w:b/>
                <w:sz w:val="26"/>
              </w:rPr>
            </w:pPr>
          </w:p>
          <w:p w14:paraId="4816DD05">
            <w:pPr>
              <w:pStyle w:val="10"/>
              <w:spacing w:before="5"/>
              <w:rPr>
                <w:b/>
                <w:sz w:val="26"/>
              </w:rPr>
            </w:pPr>
          </w:p>
          <w:p w14:paraId="13A229A2">
            <w:pPr>
              <w:pStyle w:val="1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92" w:type="dxa"/>
            <w:vMerge w:val="restart"/>
          </w:tcPr>
          <w:p w14:paraId="40D4801E">
            <w:pPr>
              <w:pStyle w:val="10"/>
              <w:rPr>
                <w:b/>
                <w:sz w:val="26"/>
              </w:rPr>
            </w:pPr>
          </w:p>
          <w:p w14:paraId="52A932EB">
            <w:pPr>
              <w:pStyle w:val="10"/>
              <w:rPr>
                <w:b/>
                <w:sz w:val="26"/>
              </w:rPr>
            </w:pPr>
          </w:p>
          <w:p w14:paraId="05FDBC38">
            <w:pPr>
              <w:pStyle w:val="10"/>
              <w:rPr>
                <w:b/>
                <w:sz w:val="26"/>
              </w:rPr>
            </w:pPr>
          </w:p>
          <w:p w14:paraId="53807F34">
            <w:pPr>
              <w:pStyle w:val="10"/>
              <w:spacing w:before="5"/>
              <w:rPr>
                <w:b/>
                <w:sz w:val="26"/>
              </w:rPr>
            </w:pPr>
          </w:p>
          <w:p w14:paraId="7A7B3419">
            <w:pPr>
              <w:pStyle w:val="10"/>
              <w:ind w:left="487"/>
              <w:rPr>
                <w:sz w:val="24"/>
              </w:rPr>
            </w:pPr>
            <w:r>
              <w:rPr>
                <w:sz w:val="24"/>
              </w:rPr>
              <w:t>FORTIGATE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4" w:type="dxa"/>
          </w:tcPr>
          <w:p w14:paraId="3725DAC4">
            <w:pPr>
              <w:pStyle w:val="10"/>
              <w:rPr>
                <w:b/>
                <w:sz w:val="26"/>
              </w:rPr>
            </w:pPr>
          </w:p>
          <w:p w14:paraId="2AECB007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868" w:type="dxa"/>
          </w:tcPr>
          <w:p w14:paraId="0E5EF676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1CE09115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restart"/>
          </w:tcPr>
          <w:p w14:paraId="7ACBA12B">
            <w:pPr>
              <w:pStyle w:val="10"/>
              <w:rPr>
                <w:b/>
                <w:sz w:val="26"/>
              </w:rPr>
            </w:pPr>
          </w:p>
          <w:p w14:paraId="6F4EB810">
            <w:pPr>
              <w:pStyle w:val="10"/>
              <w:rPr>
                <w:b/>
                <w:sz w:val="26"/>
              </w:rPr>
            </w:pPr>
          </w:p>
          <w:p w14:paraId="38D12881">
            <w:pPr>
              <w:pStyle w:val="10"/>
              <w:rPr>
                <w:b/>
                <w:sz w:val="26"/>
              </w:rPr>
            </w:pPr>
          </w:p>
          <w:p w14:paraId="49882B10">
            <w:pPr>
              <w:pStyle w:val="10"/>
              <w:spacing w:before="5"/>
              <w:rPr>
                <w:b/>
                <w:sz w:val="26"/>
              </w:rPr>
            </w:pPr>
          </w:p>
          <w:p w14:paraId="236980B8">
            <w:pPr>
              <w:pStyle w:val="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03829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4EF0E263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00D1DB35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01ED694">
            <w:pPr>
              <w:pStyle w:val="10"/>
              <w:rPr>
                <w:b/>
                <w:sz w:val="26"/>
              </w:rPr>
            </w:pPr>
          </w:p>
          <w:p w14:paraId="4D20B40A">
            <w:pPr>
              <w:pStyle w:val="10"/>
              <w:spacing w:before="231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868" w:type="dxa"/>
          </w:tcPr>
          <w:p w14:paraId="6FCB8E08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53E9A79D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4B0E309F">
            <w:pPr>
              <w:rPr>
                <w:sz w:val="2"/>
                <w:szCs w:val="2"/>
              </w:rPr>
            </w:pPr>
          </w:p>
        </w:tc>
      </w:tr>
    </w:tbl>
    <w:p w14:paraId="5FED4B9E">
      <w:pPr>
        <w:spacing w:after="0"/>
        <w:rPr>
          <w:sz w:val="2"/>
          <w:szCs w:val="2"/>
        </w:rPr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492"/>
        <w:gridCol w:w="1174"/>
        <w:gridCol w:w="1868"/>
        <w:gridCol w:w="1962"/>
        <w:gridCol w:w="1203"/>
      </w:tblGrid>
      <w:tr w14:paraId="2F32F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restart"/>
          </w:tcPr>
          <w:p w14:paraId="25E1FFA7">
            <w:pPr>
              <w:pStyle w:val="10"/>
              <w:rPr>
                <w:sz w:val="24"/>
              </w:rPr>
            </w:pPr>
          </w:p>
        </w:tc>
        <w:tc>
          <w:tcPr>
            <w:tcW w:w="2492" w:type="dxa"/>
            <w:vMerge w:val="restart"/>
          </w:tcPr>
          <w:p w14:paraId="66237749">
            <w:pPr>
              <w:pStyle w:val="10"/>
              <w:rPr>
                <w:sz w:val="24"/>
              </w:rPr>
            </w:pPr>
          </w:p>
        </w:tc>
        <w:tc>
          <w:tcPr>
            <w:tcW w:w="1174" w:type="dxa"/>
          </w:tcPr>
          <w:p w14:paraId="03CA8FE9">
            <w:pPr>
              <w:pStyle w:val="10"/>
              <w:rPr>
                <w:b/>
                <w:sz w:val="26"/>
              </w:rPr>
            </w:pPr>
          </w:p>
          <w:p w14:paraId="3631C2B9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868" w:type="dxa"/>
          </w:tcPr>
          <w:p w14:paraId="0B947A34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54E2E68B">
            <w:pPr>
              <w:pStyle w:val="10"/>
              <w:rPr>
                <w:b/>
                <w:sz w:val="26"/>
              </w:rPr>
            </w:pPr>
          </w:p>
          <w:p w14:paraId="4184BF1C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192.168.109.10</w:t>
            </w:r>
          </w:p>
        </w:tc>
        <w:tc>
          <w:tcPr>
            <w:tcW w:w="1203" w:type="dxa"/>
            <w:vMerge w:val="restart"/>
          </w:tcPr>
          <w:p w14:paraId="0F82CF37">
            <w:pPr>
              <w:pStyle w:val="10"/>
              <w:rPr>
                <w:sz w:val="24"/>
              </w:rPr>
            </w:pPr>
          </w:p>
        </w:tc>
      </w:tr>
      <w:tr w14:paraId="67D960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F4B806E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36D3DDE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7863E54">
            <w:pPr>
              <w:pStyle w:val="10"/>
              <w:rPr>
                <w:b/>
                <w:sz w:val="26"/>
              </w:rPr>
            </w:pPr>
          </w:p>
          <w:p w14:paraId="2055DE38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868" w:type="dxa"/>
          </w:tcPr>
          <w:p w14:paraId="69F46959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66BBB675">
            <w:pPr>
              <w:pStyle w:val="10"/>
              <w:rPr>
                <w:b/>
                <w:sz w:val="26"/>
              </w:rPr>
            </w:pPr>
          </w:p>
          <w:p w14:paraId="7F394310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192.168.109.11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56B36C0D">
            <w:pPr>
              <w:rPr>
                <w:sz w:val="2"/>
                <w:szCs w:val="2"/>
              </w:rPr>
            </w:pPr>
          </w:p>
        </w:tc>
      </w:tr>
      <w:tr w14:paraId="3AE56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BFE1E65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42B9054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4E38926">
            <w:pPr>
              <w:pStyle w:val="10"/>
              <w:rPr>
                <w:b/>
                <w:sz w:val="26"/>
              </w:rPr>
            </w:pPr>
          </w:p>
          <w:p w14:paraId="77B10C5D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868" w:type="dxa"/>
          </w:tcPr>
          <w:p w14:paraId="46C5CA1E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7A579B92">
            <w:pPr>
              <w:pStyle w:val="10"/>
              <w:rPr>
                <w:b/>
                <w:sz w:val="26"/>
              </w:rPr>
            </w:pPr>
          </w:p>
          <w:p w14:paraId="0AB1DED3">
            <w:pPr>
              <w:pStyle w:val="10"/>
              <w:spacing w:before="230"/>
              <w:ind w:left="278" w:right="132"/>
              <w:jc w:val="center"/>
              <w:rPr>
                <w:sz w:val="24"/>
              </w:rPr>
            </w:pPr>
            <w:r>
              <w:rPr>
                <w:sz w:val="24"/>
              </w:rPr>
              <w:t>192.168.200.20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A0DC04B">
            <w:pPr>
              <w:rPr>
                <w:sz w:val="2"/>
                <w:szCs w:val="2"/>
              </w:rPr>
            </w:pPr>
          </w:p>
        </w:tc>
      </w:tr>
      <w:tr w14:paraId="223275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896D766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E3376D0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486937B">
            <w:pPr>
              <w:pStyle w:val="10"/>
              <w:rPr>
                <w:b/>
                <w:sz w:val="26"/>
              </w:rPr>
            </w:pPr>
          </w:p>
          <w:p w14:paraId="2BF87215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868" w:type="dxa"/>
          </w:tcPr>
          <w:p w14:paraId="3E2868CF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6002BBD3">
            <w:pPr>
              <w:pStyle w:val="10"/>
              <w:rPr>
                <w:b/>
                <w:sz w:val="26"/>
              </w:rPr>
            </w:pPr>
          </w:p>
          <w:p w14:paraId="4F7B4D26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192.168.210.2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7F0B1975">
            <w:pPr>
              <w:rPr>
                <w:sz w:val="2"/>
                <w:szCs w:val="2"/>
              </w:rPr>
            </w:pPr>
          </w:p>
        </w:tc>
      </w:tr>
      <w:tr w14:paraId="1D46F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141F4A10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75620131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ADD4F08">
            <w:pPr>
              <w:pStyle w:val="10"/>
              <w:rPr>
                <w:b/>
                <w:sz w:val="26"/>
              </w:rPr>
            </w:pPr>
          </w:p>
          <w:p w14:paraId="1D5DCCCF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868" w:type="dxa"/>
          </w:tcPr>
          <w:p w14:paraId="49787713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6F7AAC24">
            <w:pPr>
              <w:pStyle w:val="10"/>
              <w:rPr>
                <w:b/>
                <w:sz w:val="26"/>
              </w:rPr>
            </w:pPr>
          </w:p>
          <w:p w14:paraId="049E6079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192.168.20.1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53171612">
            <w:pPr>
              <w:rPr>
                <w:sz w:val="2"/>
                <w:szCs w:val="2"/>
              </w:rPr>
            </w:pPr>
          </w:p>
        </w:tc>
      </w:tr>
      <w:tr w14:paraId="780D8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restart"/>
          </w:tcPr>
          <w:p w14:paraId="4AF9E175">
            <w:pPr>
              <w:pStyle w:val="10"/>
              <w:rPr>
                <w:b/>
                <w:sz w:val="26"/>
              </w:rPr>
            </w:pPr>
          </w:p>
          <w:p w14:paraId="548DA2FC">
            <w:pPr>
              <w:pStyle w:val="10"/>
              <w:rPr>
                <w:b/>
                <w:sz w:val="26"/>
              </w:rPr>
            </w:pPr>
          </w:p>
          <w:p w14:paraId="12BFEE46">
            <w:pPr>
              <w:pStyle w:val="10"/>
              <w:rPr>
                <w:b/>
                <w:sz w:val="26"/>
              </w:rPr>
            </w:pPr>
          </w:p>
          <w:p w14:paraId="57642725">
            <w:pPr>
              <w:pStyle w:val="10"/>
              <w:rPr>
                <w:b/>
                <w:sz w:val="26"/>
              </w:rPr>
            </w:pPr>
          </w:p>
          <w:p w14:paraId="0FC4ECDD">
            <w:pPr>
              <w:pStyle w:val="10"/>
              <w:rPr>
                <w:b/>
                <w:sz w:val="26"/>
              </w:rPr>
            </w:pPr>
          </w:p>
          <w:p w14:paraId="45FC0D7B">
            <w:pPr>
              <w:pStyle w:val="10"/>
              <w:rPr>
                <w:b/>
                <w:sz w:val="26"/>
              </w:rPr>
            </w:pPr>
          </w:p>
          <w:p w14:paraId="05976F0C">
            <w:pPr>
              <w:pStyle w:val="10"/>
              <w:rPr>
                <w:b/>
                <w:sz w:val="26"/>
              </w:rPr>
            </w:pPr>
          </w:p>
          <w:p w14:paraId="0422F928">
            <w:pPr>
              <w:pStyle w:val="10"/>
              <w:rPr>
                <w:b/>
                <w:sz w:val="26"/>
              </w:rPr>
            </w:pPr>
          </w:p>
          <w:p w14:paraId="60C93E24">
            <w:pPr>
              <w:pStyle w:val="10"/>
              <w:spacing w:before="15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92" w:type="dxa"/>
            <w:vMerge w:val="restart"/>
          </w:tcPr>
          <w:p w14:paraId="6687EC9E">
            <w:pPr>
              <w:pStyle w:val="10"/>
              <w:rPr>
                <w:b/>
                <w:sz w:val="26"/>
              </w:rPr>
            </w:pPr>
          </w:p>
          <w:p w14:paraId="2B459E67">
            <w:pPr>
              <w:pStyle w:val="10"/>
              <w:rPr>
                <w:b/>
                <w:sz w:val="26"/>
              </w:rPr>
            </w:pPr>
          </w:p>
          <w:p w14:paraId="45B69EB2">
            <w:pPr>
              <w:pStyle w:val="10"/>
              <w:rPr>
                <w:b/>
                <w:sz w:val="26"/>
              </w:rPr>
            </w:pPr>
          </w:p>
          <w:p w14:paraId="11C794DF">
            <w:pPr>
              <w:pStyle w:val="10"/>
              <w:rPr>
                <w:b/>
                <w:sz w:val="26"/>
              </w:rPr>
            </w:pPr>
          </w:p>
          <w:p w14:paraId="04F662D8">
            <w:pPr>
              <w:pStyle w:val="10"/>
              <w:rPr>
                <w:b/>
                <w:sz w:val="26"/>
              </w:rPr>
            </w:pPr>
          </w:p>
          <w:p w14:paraId="00C59515">
            <w:pPr>
              <w:pStyle w:val="10"/>
              <w:rPr>
                <w:b/>
                <w:sz w:val="26"/>
              </w:rPr>
            </w:pPr>
          </w:p>
          <w:p w14:paraId="07D98F16">
            <w:pPr>
              <w:pStyle w:val="10"/>
              <w:rPr>
                <w:b/>
                <w:sz w:val="26"/>
              </w:rPr>
            </w:pPr>
          </w:p>
          <w:p w14:paraId="70086775">
            <w:pPr>
              <w:pStyle w:val="10"/>
              <w:rPr>
                <w:b/>
                <w:sz w:val="26"/>
              </w:rPr>
            </w:pPr>
          </w:p>
          <w:p w14:paraId="333AC9C1">
            <w:pPr>
              <w:pStyle w:val="10"/>
              <w:spacing w:before="154"/>
              <w:ind w:left="487"/>
              <w:rPr>
                <w:sz w:val="24"/>
              </w:rPr>
            </w:pPr>
            <w:r>
              <w:rPr>
                <w:sz w:val="24"/>
              </w:rPr>
              <w:t>FORTIGATE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4" w:type="dxa"/>
          </w:tcPr>
          <w:p w14:paraId="3B04FAD8">
            <w:pPr>
              <w:pStyle w:val="10"/>
              <w:rPr>
                <w:b/>
                <w:sz w:val="26"/>
              </w:rPr>
            </w:pPr>
          </w:p>
          <w:p w14:paraId="6FE52861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868" w:type="dxa"/>
          </w:tcPr>
          <w:p w14:paraId="63C27737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126F9FA2">
            <w:pPr>
              <w:pStyle w:val="10"/>
              <w:rPr>
                <w:b/>
                <w:sz w:val="26"/>
              </w:rPr>
            </w:pPr>
          </w:p>
          <w:p w14:paraId="4DC177AE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192.168.30.1</w:t>
            </w:r>
          </w:p>
        </w:tc>
        <w:tc>
          <w:tcPr>
            <w:tcW w:w="1203" w:type="dxa"/>
            <w:vMerge w:val="restart"/>
          </w:tcPr>
          <w:p w14:paraId="799EC18D">
            <w:pPr>
              <w:pStyle w:val="10"/>
              <w:rPr>
                <w:b/>
                <w:sz w:val="26"/>
              </w:rPr>
            </w:pPr>
          </w:p>
          <w:p w14:paraId="277F3DAF">
            <w:pPr>
              <w:pStyle w:val="10"/>
              <w:rPr>
                <w:b/>
                <w:sz w:val="26"/>
              </w:rPr>
            </w:pPr>
          </w:p>
          <w:p w14:paraId="57B03531">
            <w:pPr>
              <w:pStyle w:val="10"/>
              <w:rPr>
                <w:b/>
                <w:sz w:val="26"/>
              </w:rPr>
            </w:pPr>
          </w:p>
          <w:p w14:paraId="772C6D90">
            <w:pPr>
              <w:pStyle w:val="10"/>
              <w:rPr>
                <w:b/>
                <w:sz w:val="26"/>
              </w:rPr>
            </w:pPr>
          </w:p>
          <w:p w14:paraId="51E1CD2C">
            <w:pPr>
              <w:pStyle w:val="10"/>
              <w:rPr>
                <w:b/>
                <w:sz w:val="26"/>
              </w:rPr>
            </w:pPr>
          </w:p>
          <w:p w14:paraId="7B69F4A8">
            <w:pPr>
              <w:pStyle w:val="10"/>
              <w:rPr>
                <w:b/>
                <w:sz w:val="26"/>
              </w:rPr>
            </w:pPr>
          </w:p>
          <w:p w14:paraId="66CC4743">
            <w:pPr>
              <w:pStyle w:val="10"/>
              <w:rPr>
                <w:b/>
                <w:sz w:val="26"/>
              </w:rPr>
            </w:pPr>
          </w:p>
          <w:p w14:paraId="00D4FF7B">
            <w:pPr>
              <w:pStyle w:val="10"/>
              <w:rPr>
                <w:b/>
                <w:sz w:val="26"/>
              </w:rPr>
            </w:pPr>
          </w:p>
          <w:p w14:paraId="0D19298B">
            <w:pPr>
              <w:pStyle w:val="10"/>
              <w:spacing w:before="15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6DE33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499DDA5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373D1705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8FD2D63">
            <w:pPr>
              <w:pStyle w:val="10"/>
              <w:rPr>
                <w:b/>
                <w:sz w:val="26"/>
              </w:rPr>
            </w:pPr>
          </w:p>
          <w:p w14:paraId="14BF910D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868" w:type="dxa"/>
          </w:tcPr>
          <w:p w14:paraId="3B22B97A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575A3DCF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A6F0CE1">
            <w:pPr>
              <w:rPr>
                <w:sz w:val="2"/>
                <w:szCs w:val="2"/>
              </w:rPr>
            </w:pPr>
          </w:p>
        </w:tc>
      </w:tr>
      <w:tr w14:paraId="58018B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09748137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206446A3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FB919E9">
            <w:pPr>
              <w:pStyle w:val="10"/>
              <w:rPr>
                <w:b/>
                <w:sz w:val="26"/>
              </w:rPr>
            </w:pPr>
          </w:p>
          <w:p w14:paraId="029DB634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868" w:type="dxa"/>
          </w:tcPr>
          <w:p w14:paraId="2B29511B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7C0D4A8E">
            <w:pPr>
              <w:pStyle w:val="10"/>
              <w:rPr>
                <w:b/>
                <w:sz w:val="26"/>
              </w:rPr>
            </w:pPr>
          </w:p>
          <w:p w14:paraId="175DD731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192.168.109.11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6D9A24F">
            <w:pPr>
              <w:rPr>
                <w:sz w:val="2"/>
                <w:szCs w:val="2"/>
              </w:rPr>
            </w:pPr>
          </w:p>
        </w:tc>
      </w:tr>
      <w:tr w14:paraId="6CB3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79431748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04663B1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61F501AE">
            <w:pPr>
              <w:pStyle w:val="10"/>
              <w:rPr>
                <w:b/>
                <w:sz w:val="26"/>
              </w:rPr>
            </w:pPr>
          </w:p>
          <w:p w14:paraId="4A46A43D">
            <w:pPr>
              <w:pStyle w:val="10"/>
              <w:spacing w:before="230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868" w:type="dxa"/>
          </w:tcPr>
          <w:p w14:paraId="35BB00CE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30E69B2D">
            <w:pPr>
              <w:pStyle w:val="10"/>
              <w:rPr>
                <w:b/>
                <w:sz w:val="26"/>
              </w:rPr>
            </w:pPr>
          </w:p>
          <w:p w14:paraId="2479A546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192.168.200.2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4748DEF0">
            <w:pPr>
              <w:rPr>
                <w:sz w:val="2"/>
                <w:szCs w:val="2"/>
              </w:rPr>
            </w:pPr>
          </w:p>
        </w:tc>
      </w:tr>
    </w:tbl>
    <w:p w14:paraId="1F7F70F1">
      <w:pPr>
        <w:spacing w:after="0"/>
        <w:rPr>
          <w:sz w:val="2"/>
          <w:szCs w:val="2"/>
        </w:rPr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492"/>
        <w:gridCol w:w="1174"/>
        <w:gridCol w:w="1868"/>
        <w:gridCol w:w="1962"/>
        <w:gridCol w:w="1203"/>
      </w:tblGrid>
      <w:tr w14:paraId="24602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restart"/>
          </w:tcPr>
          <w:p w14:paraId="0D74D8AB">
            <w:pPr>
              <w:pStyle w:val="10"/>
              <w:rPr>
                <w:sz w:val="24"/>
              </w:rPr>
            </w:pPr>
          </w:p>
        </w:tc>
        <w:tc>
          <w:tcPr>
            <w:tcW w:w="2492" w:type="dxa"/>
            <w:vMerge w:val="restart"/>
          </w:tcPr>
          <w:p w14:paraId="5D15B75B">
            <w:pPr>
              <w:pStyle w:val="10"/>
              <w:rPr>
                <w:sz w:val="24"/>
              </w:rPr>
            </w:pPr>
          </w:p>
        </w:tc>
        <w:tc>
          <w:tcPr>
            <w:tcW w:w="1174" w:type="dxa"/>
          </w:tcPr>
          <w:p w14:paraId="68AD4B9E">
            <w:pPr>
              <w:pStyle w:val="10"/>
              <w:rPr>
                <w:b/>
                <w:sz w:val="26"/>
              </w:rPr>
            </w:pPr>
          </w:p>
          <w:p w14:paraId="43E4EF12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868" w:type="dxa"/>
          </w:tcPr>
          <w:p w14:paraId="209EA226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0D587909">
            <w:pPr>
              <w:pStyle w:val="10"/>
              <w:rPr>
                <w:b/>
                <w:sz w:val="26"/>
              </w:rPr>
            </w:pPr>
          </w:p>
          <w:p w14:paraId="5B115CB3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192.168.210.2</w:t>
            </w:r>
          </w:p>
        </w:tc>
        <w:tc>
          <w:tcPr>
            <w:tcW w:w="1203" w:type="dxa"/>
            <w:vMerge w:val="restart"/>
          </w:tcPr>
          <w:p w14:paraId="34C24C31">
            <w:pPr>
              <w:pStyle w:val="10"/>
              <w:rPr>
                <w:sz w:val="24"/>
              </w:rPr>
            </w:pPr>
          </w:p>
        </w:tc>
      </w:tr>
      <w:tr w14:paraId="5B586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418E8435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980D597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636E18DD">
            <w:pPr>
              <w:pStyle w:val="10"/>
              <w:rPr>
                <w:b/>
                <w:sz w:val="26"/>
              </w:rPr>
            </w:pPr>
          </w:p>
          <w:p w14:paraId="15D1FAE1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868" w:type="dxa"/>
          </w:tcPr>
          <w:p w14:paraId="4AA3BAD2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335EC9E3">
            <w:pPr>
              <w:pStyle w:val="10"/>
              <w:rPr>
                <w:b/>
                <w:sz w:val="26"/>
              </w:rPr>
            </w:pPr>
          </w:p>
          <w:p w14:paraId="325E1FB5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192.168.20.1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2586ACE7">
            <w:pPr>
              <w:rPr>
                <w:sz w:val="2"/>
                <w:szCs w:val="2"/>
              </w:rPr>
            </w:pPr>
          </w:p>
        </w:tc>
      </w:tr>
      <w:tr w14:paraId="12DD4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7ACB1313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8493664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60D5EBBF">
            <w:pPr>
              <w:pStyle w:val="10"/>
              <w:rPr>
                <w:b/>
                <w:sz w:val="26"/>
              </w:rPr>
            </w:pPr>
          </w:p>
          <w:p w14:paraId="0E50B593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868" w:type="dxa"/>
          </w:tcPr>
          <w:p w14:paraId="5C6C9587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726C4AD8">
            <w:pPr>
              <w:pStyle w:val="10"/>
              <w:rPr>
                <w:b/>
                <w:sz w:val="26"/>
              </w:rPr>
            </w:pPr>
          </w:p>
          <w:p w14:paraId="3C215967">
            <w:pPr>
              <w:pStyle w:val="10"/>
              <w:spacing w:before="230"/>
              <w:ind w:left="278" w:right="133"/>
              <w:jc w:val="center"/>
              <w:rPr>
                <w:sz w:val="24"/>
              </w:rPr>
            </w:pPr>
            <w:r>
              <w:rPr>
                <w:sz w:val="24"/>
              </w:rPr>
              <w:t>192.168.30.1</w:t>
            </w: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745E8A56">
            <w:pPr>
              <w:rPr>
                <w:sz w:val="2"/>
                <w:szCs w:val="2"/>
              </w:rPr>
            </w:pPr>
          </w:p>
        </w:tc>
      </w:tr>
      <w:tr w14:paraId="615956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restart"/>
          </w:tcPr>
          <w:p w14:paraId="102C3C0C">
            <w:pPr>
              <w:pStyle w:val="10"/>
              <w:rPr>
                <w:b/>
                <w:sz w:val="26"/>
              </w:rPr>
            </w:pPr>
          </w:p>
          <w:p w14:paraId="77169153">
            <w:pPr>
              <w:pStyle w:val="10"/>
              <w:rPr>
                <w:b/>
                <w:sz w:val="26"/>
              </w:rPr>
            </w:pPr>
          </w:p>
          <w:p w14:paraId="136DCE43">
            <w:pPr>
              <w:pStyle w:val="10"/>
              <w:rPr>
                <w:b/>
                <w:sz w:val="26"/>
              </w:rPr>
            </w:pPr>
          </w:p>
          <w:p w14:paraId="10E629E6">
            <w:pPr>
              <w:pStyle w:val="10"/>
              <w:rPr>
                <w:b/>
                <w:sz w:val="26"/>
              </w:rPr>
            </w:pPr>
          </w:p>
          <w:p w14:paraId="32230146">
            <w:pPr>
              <w:pStyle w:val="10"/>
              <w:rPr>
                <w:b/>
                <w:sz w:val="26"/>
              </w:rPr>
            </w:pPr>
          </w:p>
          <w:p w14:paraId="4FF29AFC">
            <w:pPr>
              <w:pStyle w:val="10"/>
              <w:rPr>
                <w:b/>
                <w:sz w:val="26"/>
              </w:rPr>
            </w:pPr>
          </w:p>
          <w:p w14:paraId="73ED9A25">
            <w:pPr>
              <w:pStyle w:val="10"/>
              <w:rPr>
                <w:b/>
                <w:sz w:val="26"/>
              </w:rPr>
            </w:pPr>
          </w:p>
          <w:p w14:paraId="2852EA7E">
            <w:pPr>
              <w:pStyle w:val="10"/>
              <w:spacing w:before="10"/>
              <w:rPr>
                <w:b/>
                <w:sz w:val="28"/>
              </w:rPr>
            </w:pPr>
          </w:p>
          <w:p w14:paraId="2D54413D">
            <w:pPr>
              <w:pStyle w:val="1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92" w:type="dxa"/>
            <w:vMerge w:val="restart"/>
          </w:tcPr>
          <w:p w14:paraId="033E251F">
            <w:pPr>
              <w:pStyle w:val="10"/>
              <w:rPr>
                <w:b/>
                <w:sz w:val="26"/>
              </w:rPr>
            </w:pPr>
          </w:p>
          <w:p w14:paraId="143DBCAC">
            <w:pPr>
              <w:pStyle w:val="10"/>
              <w:rPr>
                <w:b/>
                <w:sz w:val="26"/>
              </w:rPr>
            </w:pPr>
          </w:p>
          <w:p w14:paraId="2A63A457">
            <w:pPr>
              <w:pStyle w:val="10"/>
              <w:rPr>
                <w:b/>
                <w:sz w:val="26"/>
              </w:rPr>
            </w:pPr>
          </w:p>
          <w:p w14:paraId="3EC1D558">
            <w:pPr>
              <w:pStyle w:val="10"/>
              <w:rPr>
                <w:b/>
                <w:sz w:val="26"/>
              </w:rPr>
            </w:pPr>
          </w:p>
          <w:p w14:paraId="7BB822BE">
            <w:pPr>
              <w:pStyle w:val="10"/>
              <w:rPr>
                <w:b/>
                <w:sz w:val="26"/>
              </w:rPr>
            </w:pPr>
          </w:p>
          <w:p w14:paraId="7F8CEAB4">
            <w:pPr>
              <w:pStyle w:val="10"/>
              <w:rPr>
                <w:b/>
                <w:sz w:val="26"/>
              </w:rPr>
            </w:pPr>
          </w:p>
          <w:p w14:paraId="597469F1">
            <w:pPr>
              <w:pStyle w:val="10"/>
              <w:rPr>
                <w:b/>
                <w:sz w:val="26"/>
              </w:rPr>
            </w:pPr>
          </w:p>
          <w:p w14:paraId="0BFF6663">
            <w:pPr>
              <w:pStyle w:val="10"/>
              <w:spacing w:before="10"/>
              <w:rPr>
                <w:b/>
                <w:sz w:val="28"/>
              </w:rPr>
            </w:pPr>
          </w:p>
          <w:p w14:paraId="5BDF05B0">
            <w:pPr>
              <w:pStyle w:val="10"/>
              <w:ind w:left="791"/>
              <w:rPr>
                <w:sz w:val="24"/>
              </w:rPr>
            </w:pPr>
            <w:r>
              <w:rPr>
                <w:sz w:val="24"/>
              </w:rPr>
              <w:t>SW-L3-3</w:t>
            </w:r>
          </w:p>
        </w:tc>
        <w:tc>
          <w:tcPr>
            <w:tcW w:w="1174" w:type="dxa"/>
          </w:tcPr>
          <w:p w14:paraId="5DD5C3AE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E1/0</w:t>
            </w:r>
          </w:p>
        </w:tc>
        <w:tc>
          <w:tcPr>
            <w:tcW w:w="1868" w:type="dxa"/>
            <w:vMerge w:val="restart"/>
          </w:tcPr>
          <w:p w14:paraId="45720C6F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7FE5A8CD">
            <w:pPr>
              <w:pStyle w:val="10"/>
              <w:rPr>
                <w:b/>
                <w:sz w:val="26"/>
              </w:rPr>
            </w:pPr>
          </w:p>
          <w:p w14:paraId="7FA3E3B5">
            <w:pPr>
              <w:pStyle w:val="10"/>
              <w:spacing w:before="199"/>
              <w:ind w:left="358"/>
              <w:rPr>
                <w:sz w:val="24"/>
              </w:rPr>
            </w:pPr>
            <w:r>
              <w:rPr>
                <w:sz w:val="24"/>
              </w:rPr>
              <w:t>192.168.200.2</w:t>
            </w:r>
          </w:p>
        </w:tc>
        <w:tc>
          <w:tcPr>
            <w:tcW w:w="1203" w:type="dxa"/>
            <w:vMerge w:val="restart"/>
          </w:tcPr>
          <w:p w14:paraId="35902C9D">
            <w:pPr>
              <w:pStyle w:val="10"/>
              <w:rPr>
                <w:b/>
                <w:sz w:val="26"/>
              </w:rPr>
            </w:pPr>
          </w:p>
          <w:p w14:paraId="0811420B">
            <w:pPr>
              <w:pStyle w:val="10"/>
              <w:rPr>
                <w:b/>
                <w:sz w:val="26"/>
              </w:rPr>
            </w:pPr>
          </w:p>
          <w:p w14:paraId="22C3D126">
            <w:pPr>
              <w:pStyle w:val="10"/>
              <w:rPr>
                <w:b/>
                <w:sz w:val="26"/>
              </w:rPr>
            </w:pPr>
          </w:p>
          <w:p w14:paraId="6A8DF9D0">
            <w:pPr>
              <w:pStyle w:val="10"/>
              <w:rPr>
                <w:b/>
                <w:sz w:val="26"/>
              </w:rPr>
            </w:pPr>
          </w:p>
          <w:p w14:paraId="29EA8FA3">
            <w:pPr>
              <w:pStyle w:val="10"/>
              <w:rPr>
                <w:b/>
                <w:sz w:val="26"/>
              </w:rPr>
            </w:pPr>
          </w:p>
          <w:p w14:paraId="313D2105">
            <w:pPr>
              <w:pStyle w:val="10"/>
              <w:rPr>
                <w:b/>
                <w:sz w:val="26"/>
              </w:rPr>
            </w:pPr>
          </w:p>
          <w:p w14:paraId="011A2240">
            <w:pPr>
              <w:pStyle w:val="10"/>
              <w:rPr>
                <w:b/>
                <w:sz w:val="26"/>
              </w:rPr>
            </w:pPr>
          </w:p>
          <w:p w14:paraId="20E232E8">
            <w:pPr>
              <w:pStyle w:val="10"/>
              <w:spacing w:before="10"/>
              <w:rPr>
                <w:b/>
                <w:sz w:val="28"/>
              </w:rPr>
            </w:pPr>
          </w:p>
          <w:p w14:paraId="4E9AD397">
            <w:pPr>
              <w:pStyle w:val="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55F587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54E436C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53D7B8E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AE50104">
            <w:pPr>
              <w:pStyle w:val="10"/>
              <w:spacing w:before="179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192E35C1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773A5509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5823C87">
            <w:pPr>
              <w:rPr>
                <w:sz w:val="2"/>
                <w:szCs w:val="2"/>
              </w:rPr>
            </w:pPr>
          </w:p>
        </w:tc>
      </w:tr>
      <w:tr w14:paraId="07049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D71D322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D9731EB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009D95E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E1/2</w:t>
            </w:r>
          </w:p>
        </w:tc>
        <w:tc>
          <w:tcPr>
            <w:tcW w:w="1868" w:type="dxa"/>
            <w:vMerge w:val="restart"/>
          </w:tcPr>
          <w:p w14:paraId="678D1972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5BBE0A22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BF08F63">
            <w:pPr>
              <w:rPr>
                <w:sz w:val="2"/>
                <w:szCs w:val="2"/>
              </w:rPr>
            </w:pPr>
          </w:p>
        </w:tc>
      </w:tr>
      <w:tr w14:paraId="75FDC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0AE8BFB1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7D5373B9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305090AD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793B655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59439ECE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8AFE8E9">
            <w:pPr>
              <w:rPr>
                <w:sz w:val="2"/>
                <w:szCs w:val="2"/>
              </w:rPr>
            </w:pPr>
          </w:p>
        </w:tc>
      </w:tr>
      <w:tr w14:paraId="576C6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E3932CB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5216E165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349CBDA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34B9973B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538A4380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F8C7FE7">
            <w:pPr>
              <w:rPr>
                <w:sz w:val="2"/>
                <w:szCs w:val="2"/>
              </w:rPr>
            </w:pPr>
          </w:p>
        </w:tc>
      </w:tr>
      <w:tr w14:paraId="38200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788A841A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494CB78F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4810CA67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77C3BBA2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4DB6078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3379141">
            <w:pPr>
              <w:rPr>
                <w:sz w:val="2"/>
                <w:szCs w:val="2"/>
              </w:rPr>
            </w:pPr>
          </w:p>
        </w:tc>
      </w:tr>
      <w:tr w14:paraId="6E04B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26D28EA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AAA8D8C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3753E4E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666F8655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1F305120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521FEF44">
            <w:pPr>
              <w:rPr>
                <w:sz w:val="2"/>
                <w:szCs w:val="2"/>
              </w:rPr>
            </w:pPr>
          </w:p>
        </w:tc>
      </w:tr>
      <w:tr w14:paraId="409B4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90C4DE0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73561B8B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B781F8A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49CCBF75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2E5C831E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2FEA8D5D">
            <w:pPr>
              <w:rPr>
                <w:sz w:val="2"/>
                <w:szCs w:val="2"/>
              </w:rPr>
            </w:pPr>
          </w:p>
        </w:tc>
      </w:tr>
      <w:tr w14:paraId="2F920F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restart"/>
          </w:tcPr>
          <w:p w14:paraId="13F2AA52">
            <w:pPr>
              <w:pStyle w:val="10"/>
              <w:rPr>
                <w:b/>
                <w:sz w:val="26"/>
              </w:rPr>
            </w:pPr>
          </w:p>
          <w:p w14:paraId="04D408B7">
            <w:pPr>
              <w:pStyle w:val="10"/>
              <w:rPr>
                <w:b/>
                <w:sz w:val="26"/>
              </w:rPr>
            </w:pPr>
          </w:p>
          <w:p w14:paraId="3586F070">
            <w:pPr>
              <w:pStyle w:val="10"/>
              <w:rPr>
                <w:b/>
                <w:sz w:val="26"/>
              </w:rPr>
            </w:pPr>
          </w:p>
          <w:p w14:paraId="102FA0A1">
            <w:pPr>
              <w:pStyle w:val="10"/>
              <w:spacing w:before="8"/>
              <w:rPr>
                <w:b/>
                <w:sz w:val="23"/>
              </w:rPr>
            </w:pPr>
          </w:p>
          <w:p w14:paraId="407C707A">
            <w:pPr>
              <w:pStyle w:val="1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92" w:type="dxa"/>
            <w:vMerge w:val="restart"/>
          </w:tcPr>
          <w:p w14:paraId="43BCF587">
            <w:pPr>
              <w:pStyle w:val="10"/>
              <w:rPr>
                <w:b/>
                <w:sz w:val="26"/>
              </w:rPr>
            </w:pPr>
          </w:p>
          <w:p w14:paraId="6F809547">
            <w:pPr>
              <w:pStyle w:val="10"/>
              <w:rPr>
                <w:b/>
                <w:sz w:val="26"/>
              </w:rPr>
            </w:pPr>
          </w:p>
          <w:p w14:paraId="4681397B">
            <w:pPr>
              <w:pStyle w:val="10"/>
              <w:rPr>
                <w:b/>
                <w:sz w:val="26"/>
              </w:rPr>
            </w:pPr>
          </w:p>
          <w:p w14:paraId="3B6E1AD1">
            <w:pPr>
              <w:pStyle w:val="10"/>
              <w:spacing w:before="8"/>
              <w:rPr>
                <w:b/>
                <w:sz w:val="23"/>
              </w:rPr>
            </w:pPr>
          </w:p>
          <w:p w14:paraId="0A3BF8CE">
            <w:pPr>
              <w:pStyle w:val="10"/>
              <w:ind w:left="791"/>
              <w:rPr>
                <w:sz w:val="24"/>
              </w:rPr>
            </w:pPr>
            <w:r>
              <w:rPr>
                <w:sz w:val="24"/>
              </w:rPr>
              <w:t>SW-L3-4</w:t>
            </w:r>
          </w:p>
        </w:tc>
        <w:tc>
          <w:tcPr>
            <w:tcW w:w="1174" w:type="dxa"/>
          </w:tcPr>
          <w:p w14:paraId="0B6E0373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E1/0</w:t>
            </w:r>
          </w:p>
        </w:tc>
        <w:tc>
          <w:tcPr>
            <w:tcW w:w="1868" w:type="dxa"/>
            <w:vMerge w:val="restart"/>
          </w:tcPr>
          <w:p w14:paraId="3BF1EEAF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23A67095">
            <w:pPr>
              <w:pStyle w:val="10"/>
              <w:rPr>
                <w:b/>
                <w:sz w:val="26"/>
              </w:rPr>
            </w:pPr>
          </w:p>
          <w:p w14:paraId="7FA5589D">
            <w:pPr>
              <w:pStyle w:val="10"/>
              <w:spacing w:before="199"/>
              <w:ind w:left="358"/>
              <w:rPr>
                <w:sz w:val="24"/>
              </w:rPr>
            </w:pPr>
            <w:r>
              <w:rPr>
                <w:sz w:val="24"/>
              </w:rPr>
              <w:t>192.168.210.2</w:t>
            </w:r>
          </w:p>
        </w:tc>
        <w:tc>
          <w:tcPr>
            <w:tcW w:w="1203" w:type="dxa"/>
            <w:vMerge w:val="restart"/>
          </w:tcPr>
          <w:p w14:paraId="56CA669C">
            <w:pPr>
              <w:pStyle w:val="10"/>
              <w:rPr>
                <w:b/>
                <w:sz w:val="26"/>
              </w:rPr>
            </w:pPr>
          </w:p>
          <w:p w14:paraId="36569C16">
            <w:pPr>
              <w:pStyle w:val="10"/>
              <w:rPr>
                <w:b/>
                <w:sz w:val="26"/>
              </w:rPr>
            </w:pPr>
          </w:p>
          <w:p w14:paraId="122D2BE3">
            <w:pPr>
              <w:pStyle w:val="10"/>
              <w:rPr>
                <w:b/>
                <w:sz w:val="26"/>
              </w:rPr>
            </w:pPr>
          </w:p>
          <w:p w14:paraId="05277EDD">
            <w:pPr>
              <w:pStyle w:val="10"/>
              <w:spacing w:before="8"/>
              <w:rPr>
                <w:b/>
                <w:sz w:val="23"/>
              </w:rPr>
            </w:pPr>
          </w:p>
          <w:p w14:paraId="436CAC80">
            <w:pPr>
              <w:pStyle w:val="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259917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24F25C4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774E76D4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44AD91BA">
            <w:pPr>
              <w:pStyle w:val="10"/>
              <w:spacing w:before="176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34F48D4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54F622E3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DA79292">
            <w:pPr>
              <w:rPr>
                <w:sz w:val="2"/>
                <w:szCs w:val="2"/>
              </w:rPr>
            </w:pPr>
          </w:p>
        </w:tc>
      </w:tr>
      <w:tr w14:paraId="1AFF1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488991AA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3964A8BE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4B7A378B">
            <w:pPr>
              <w:pStyle w:val="10"/>
              <w:rPr>
                <w:b/>
                <w:sz w:val="26"/>
              </w:rPr>
            </w:pPr>
          </w:p>
          <w:p w14:paraId="3B6A0942">
            <w:pPr>
              <w:pStyle w:val="10"/>
              <w:spacing w:before="231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E1/2</w:t>
            </w:r>
          </w:p>
        </w:tc>
        <w:tc>
          <w:tcPr>
            <w:tcW w:w="1868" w:type="dxa"/>
          </w:tcPr>
          <w:p w14:paraId="24062461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2BB8B1B5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1B7E47D">
            <w:pPr>
              <w:rPr>
                <w:sz w:val="2"/>
                <w:szCs w:val="2"/>
              </w:rPr>
            </w:pPr>
          </w:p>
        </w:tc>
      </w:tr>
    </w:tbl>
    <w:p w14:paraId="136D67DE">
      <w:pPr>
        <w:spacing w:after="0"/>
        <w:rPr>
          <w:sz w:val="2"/>
          <w:szCs w:val="2"/>
        </w:rPr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492"/>
        <w:gridCol w:w="1174"/>
        <w:gridCol w:w="1868"/>
        <w:gridCol w:w="1962"/>
        <w:gridCol w:w="1203"/>
      </w:tblGrid>
      <w:tr w14:paraId="11B4E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restart"/>
          </w:tcPr>
          <w:p w14:paraId="035B4DA1">
            <w:pPr>
              <w:pStyle w:val="10"/>
              <w:rPr>
                <w:sz w:val="24"/>
              </w:rPr>
            </w:pPr>
          </w:p>
        </w:tc>
        <w:tc>
          <w:tcPr>
            <w:tcW w:w="2492" w:type="dxa"/>
            <w:vMerge w:val="restart"/>
          </w:tcPr>
          <w:p w14:paraId="0641AF8D">
            <w:pPr>
              <w:pStyle w:val="10"/>
              <w:rPr>
                <w:sz w:val="24"/>
              </w:rPr>
            </w:pPr>
          </w:p>
        </w:tc>
        <w:tc>
          <w:tcPr>
            <w:tcW w:w="1174" w:type="dxa"/>
          </w:tcPr>
          <w:p w14:paraId="619C5884">
            <w:pPr>
              <w:pStyle w:val="10"/>
              <w:rPr>
                <w:b/>
                <w:sz w:val="26"/>
              </w:rPr>
            </w:pPr>
          </w:p>
          <w:p w14:paraId="79092F99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E1/3</w:t>
            </w:r>
          </w:p>
        </w:tc>
        <w:tc>
          <w:tcPr>
            <w:tcW w:w="1868" w:type="dxa"/>
          </w:tcPr>
          <w:p w14:paraId="30B67B65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3AD3E1DE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restart"/>
          </w:tcPr>
          <w:p w14:paraId="005D3CEB">
            <w:pPr>
              <w:pStyle w:val="10"/>
              <w:rPr>
                <w:sz w:val="24"/>
              </w:rPr>
            </w:pPr>
          </w:p>
        </w:tc>
      </w:tr>
      <w:tr w14:paraId="000848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167B0C7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603556B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3947157">
            <w:pPr>
              <w:pStyle w:val="10"/>
              <w:rPr>
                <w:b/>
                <w:sz w:val="26"/>
              </w:rPr>
            </w:pPr>
          </w:p>
          <w:p w14:paraId="6368FAD0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5ECEBAA4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62056F70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62C6D0E8">
            <w:pPr>
              <w:rPr>
                <w:sz w:val="2"/>
                <w:szCs w:val="2"/>
              </w:rPr>
            </w:pPr>
          </w:p>
        </w:tc>
      </w:tr>
      <w:tr w14:paraId="0BB9E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11789D1C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0C890201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5F2CEC0D">
            <w:pPr>
              <w:pStyle w:val="10"/>
              <w:rPr>
                <w:b/>
                <w:sz w:val="26"/>
              </w:rPr>
            </w:pPr>
          </w:p>
          <w:p w14:paraId="0F9DC980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19A6F38D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68694841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79D90EF">
            <w:pPr>
              <w:rPr>
                <w:sz w:val="2"/>
                <w:szCs w:val="2"/>
              </w:rPr>
            </w:pPr>
          </w:p>
        </w:tc>
      </w:tr>
      <w:tr w14:paraId="36167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71F88D6E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46B2F772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BC6A88F">
            <w:pPr>
              <w:pStyle w:val="10"/>
              <w:rPr>
                <w:b/>
                <w:sz w:val="26"/>
              </w:rPr>
            </w:pPr>
          </w:p>
          <w:p w14:paraId="289463BD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66C38439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</w:tcPr>
          <w:p w14:paraId="7E937086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4706219F">
            <w:pPr>
              <w:rPr>
                <w:sz w:val="2"/>
                <w:szCs w:val="2"/>
              </w:rPr>
            </w:pPr>
          </w:p>
        </w:tc>
      </w:tr>
      <w:tr w14:paraId="3387C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803B9C8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06B2339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6C279B89">
            <w:pPr>
              <w:pStyle w:val="10"/>
              <w:rPr>
                <w:b/>
                <w:sz w:val="26"/>
              </w:rPr>
            </w:pPr>
          </w:p>
          <w:p w14:paraId="3B2170DF">
            <w:pPr>
              <w:pStyle w:val="10"/>
              <w:spacing w:before="230"/>
              <w:ind w:left="167" w:right="164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28F56CC3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3A24BA83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DB5CBD6">
            <w:pPr>
              <w:rPr>
                <w:sz w:val="2"/>
                <w:szCs w:val="2"/>
              </w:rPr>
            </w:pPr>
          </w:p>
        </w:tc>
      </w:tr>
      <w:tr w14:paraId="25786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655" w:type="dxa"/>
            <w:vMerge w:val="restart"/>
          </w:tcPr>
          <w:p w14:paraId="7BEDE6BF">
            <w:pPr>
              <w:pStyle w:val="10"/>
              <w:rPr>
                <w:b/>
                <w:sz w:val="26"/>
              </w:rPr>
            </w:pPr>
          </w:p>
          <w:p w14:paraId="4C3473CC">
            <w:pPr>
              <w:pStyle w:val="10"/>
              <w:rPr>
                <w:b/>
                <w:sz w:val="26"/>
              </w:rPr>
            </w:pPr>
          </w:p>
          <w:p w14:paraId="1723916D">
            <w:pPr>
              <w:pStyle w:val="10"/>
              <w:rPr>
                <w:b/>
                <w:sz w:val="26"/>
              </w:rPr>
            </w:pPr>
          </w:p>
          <w:p w14:paraId="4E8BF9BA">
            <w:pPr>
              <w:pStyle w:val="10"/>
              <w:spacing w:before="3"/>
              <w:rPr>
                <w:b/>
                <w:sz w:val="21"/>
              </w:rPr>
            </w:pPr>
          </w:p>
          <w:p w14:paraId="617903B6">
            <w:pPr>
              <w:pStyle w:val="1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92" w:type="dxa"/>
            <w:vMerge w:val="restart"/>
          </w:tcPr>
          <w:p w14:paraId="66D34290">
            <w:pPr>
              <w:pStyle w:val="10"/>
              <w:rPr>
                <w:b/>
                <w:sz w:val="26"/>
              </w:rPr>
            </w:pPr>
          </w:p>
          <w:p w14:paraId="292C62AA">
            <w:pPr>
              <w:pStyle w:val="10"/>
              <w:rPr>
                <w:b/>
                <w:sz w:val="26"/>
              </w:rPr>
            </w:pPr>
          </w:p>
          <w:p w14:paraId="7552C6F8">
            <w:pPr>
              <w:pStyle w:val="10"/>
              <w:rPr>
                <w:b/>
                <w:sz w:val="26"/>
              </w:rPr>
            </w:pPr>
          </w:p>
          <w:p w14:paraId="3F3CEF86">
            <w:pPr>
              <w:pStyle w:val="10"/>
              <w:spacing w:before="3"/>
              <w:rPr>
                <w:b/>
                <w:sz w:val="21"/>
              </w:rPr>
            </w:pPr>
          </w:p>
          <w:p w14:paraId="47C9E450">
            <w:pPr>
              <w:pStyle w:val="10"/>
              <w:ind w:left="853" w:right="847"/>
              <w:jc w:val="center"/>
              <w:rPr>
                <w:sz w:val="24"/>
              </w:rPr>
            </w:pPr>
            <w:r>
              <w:rPr>
                <w:sz w:val="24"/>
              </w:rPr>
              <w:t>SW-10</w:t>
            </w:r>
          </w:p>
        </w:tc>
        <w:tc>
          <w:tcPr>
            <w:tcW w:w="1174" w:type="dxa"/>
          </w:tcPr>
          <w:p w14:paraId="1964BF7C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2D57CA0E">
            <w:pPr>
              <w:pStyle w:val="10"/>
              <w:spacing w:before="5"/>
              <w:rPr>
                <w:b/>
                <w:sz w:val="31"/>
              </w:rPr>
            </w:pPr>
          </w:p>
          <w:p w14:paraId="4C7F7974">
            <w:pPr>
              <w:pStyle w:val="10"/>
              <w:ind w:left="407" w:right="264" w:hanging="113"/>
              <w:rPr>
                <w:sz w:val="24"/>
              </w:rPr>
            </w:pPr>
            <w:r>
              <w:rPr>
                <w:sz w:val="24"/>
              </w:rPr>
              <w:t>Phân bổ sang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962" w:type="dxa"/>
            <w:vMerge w:val="restart"/>
          </w:tcPr>
          <w:p w14:paraId="72A0B055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21B9FDE4">
            <w:pPr>
              <w:rPr>
                <w:sz w:val="2"/>
                <w:szCs w:val="2"/>
              </w:rPr>
            </w:pPr>
          </w:p>
        </w:tc>
      </w:tr>
      <w:tr w14:paraId="04EA4C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5008C49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55A2D187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14B062F">
            <w:pPr>
              <w:pStyle w:val="10"/>
              <w:spacing w:before="179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3FF0D8BB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0C491E2E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B84E71D">
            <w:pPr>
              <w:rPr>
                <w:sz w:val="2"/>
                <w:szCs w:val="2"/>
              </w:rPr>
            </w:pPr>
          </w:p>
        </w:tc>
      </w:tr>
      <w:tr w14:paraId="190E9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45705610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9EE8202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F3D2D23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768DD595">
            <w:pPr>
              <w:pStyle w:val="10"/>
              <w:spacing w:before="4"/>
              <w:rPr>
                <w:b/>
                <w:sz w:val="31"/>
              </w:rPr>
            </w:pPr>
          </w:p>
          <w:p w14:paraId="6215B569">
            <w:pPr>
              <w:pStyle w:val="10"/>
              <w:spacing w:before="1"/>
              <w:ind w:left="407" w:right="264" w:hanging="113"/>
              <w:rPr>
                <w:sz w:val="24"/>
              </w:rPr>
            </w:pPr>
            <w:r>
              <w:rPr>
                <w:sz w:val="24"/>
              </w:rPr>
              <w:t>Phân bổ sang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62" w:type="dxa"/>
            <w:vMerge w:val="restart"/>
          </w:tcPr>
          <w:p w14:paraId="75557920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2AD90E34">
            <w:pPr>
              <w:rPr>
                <w:sz w:val="2"/>
                <w:szCs w:val="2"/>
              </w:rPr>
            </w:pPr>
          </w:p>
        </w:tc>
      </w:tr>
      <w:tr w14:paraId="334EE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814FE63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92D5E51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D958D0F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3E9836D2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52F1CD7E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06DAEF96">
            <w:pPr>
              <w:rPr>
                <w:sz w:val="2"/>
                <w:szCs w:val="2"/>
              </w:rPr>
            </w:pPr>
          </w:p>
        </w:tc>
      </w:tr>
      <w:tr w14:paraId="4EB83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restart"/>
          </w:tcPr>
          <w:p w14:paraId="4A044F21">
            <w:pPr>
              <w:pStyle w:val="10"/>
              <w:rPr>
                <w:b/>
                <w:sz w:val="26"/>
              </w:rPr>
            </w:pPr>
          </w:p>
          <w:p w14:paraId="0905DEB4">
            <w:pPr>
              <w:pStyle w:val="10"/>
              <w:rPr>
                <w:b/>
                <w:sz w:val="26"/>
              </w:rPr>
            </w:pPr>
          </w:p>
          <w:p w14:paraId="2EBC21C9">
            <w:pPr>
              <w:pStyle w:val="10"/>
              <w:rPr>
                <w:b/>
                <w:sz w:val="26"/>
              </w:rPr>
            </w:pPr>
          </w:p>
          <w:p w14:paraId="1CA90D61">
            <w:pPr>
              <w:pStyle w:val="10"/>
              <w:spacing w:before="2"/>
              <w:rPr>
                <w:b/>
                <w:sz w:val="21"/>
              </w:rPr>
            </w:pPr>
          </w:p>
          <w:p w14:paraId="4DB762EF">
            <w:pPr>
              <w:pStyle w:val="10"/>
              <w:spacing w:before="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492" w:type="dxa"/>
            <w:vMerge w:val="restart"/>
          </w:tcPr>
          <w:p w14:paraId="796E3B15">
            <w:pPr>
              <w:pStyle w:val="10"/>
              <w:rPr>
                <w:b/>
                <w:sz w:val="26"/>
              </w:rPr>
            </w:pPr>
          </w:p>
          <w:p w14:paraId="067C1982">
            <w:pPr>
              <w:pStyle w:val="10"/>
              <w:rPr>
                <w:b/>
                <w:sz w:val="26"/>
              </w:rPr>
            </w:pPr>
          </w:p>
          <w:p w14:paraId="53FEC892">
            <w:pPr>
              <w:pStyle w:val="10"/>
              <w:rPr>
                <w:b/>
                <w:sz w:val="26"/>
              </w:rPr>
            </w:pPr>
          </w:p>
          <w:p w14:paraId="6D03EC5D">
            <w:pPr>
              <w:pStyle w:val="10"/>
              <w:spacing w:before="2"/>
              <w:rPr>
                <w:b/>
                <w:sz w:val="21"/>
              </w:rPr>
            </w:pPr>
          </w:p>
          <w:p w14:paraId="03AE1FF6">
            <w:pPr>
              <w:pStyle w:val="10"/>
              <w:spacing w:before="1"/>
              <w:ind w:left="856" w:right="847"/>
              <w:jc w:val="center"/>
              <w:rPr>
                <w:sz w:val="24"/>
              </w:rPr>
            </w:pPr>
            <w:r>
              <w:rPr>
                <w:sz w:val="24"/>
              </w:rPr>
              <w:t>SW-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174" w:type="dxa"/>
          </w:tcPr>
          <w:p w14:paraId="0B14F923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5E38D6B7">
            <w:pPr>
              <w:pStyle w:val="10"/>
              <w:spacing w:before="222"/>
              <w:ind w:left="244" w:right="234" w:firstLine="2"/>
              <w:jc w:val="center"/>
              <w:rPr>
                <w:sz w:val="24"/>
              </w:rPr>
            </w:pPr>
            <w:r>
              <w:rPr>
                <w:sz w:val="24"/>
              </w:rPr>
              <w:t>Phân bổ sang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 )  1</w:t>
            </w:r>
          </w:p>
        </w:tc>
        <w:tc>
          <w:tcPr>
            <w:tcW w:w="1962" w:type="dxa"/>
            <w:vMerge w:val="restart"/>
          </w:tcPr>
          <w:p w14:paraId="1F775512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restart"/>
          </w:tcPr>
          <w:p w14:paraId="574FBA62">
            <w:pPr>
              <w:pStyle w:val="10"/>
              <w:rPr>
                <w:b/>
                <w:sz w:val="26"/>
              </w:rPr>
            </w:pPr>
          </w:p>
          <w:p w14:paraId="14D7E557">
            <w:pPr>
              <w:pStyle w:val="10"/>
              <w:rPr>
                <w:b/>
                <w:sz w:val="26"/>
              </w:rPr>
            </w:pPr>
          </w:p>
          <w:p w14:paraId="3B01AFBE">
            <w:pPr>
              <w:pStyle w:val="10"/>
              <w:rPr>
                <w:b/>
                <w:sz w:val="26"/>
              </w:rPr>
            </w:pPr>
          </w:p>
          <w:p w14:paraId="2B641F5A">
            <w:pPr>
              <w:pStyle w:val="10"/>
              <w:rPr>
                <w:b/>
                <w:sz w:val="26"/>
              </w:rPr>
            </w:pPr>
          </w:p>
          <w:p w14:paraId="1211B998">
            <w:pPr>
              <w:pStyle w:val="10"/>
              <w:spacing w:before="17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358E0C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1A02E128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4F18111F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41053C9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4C053CC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44529D2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4CBA4653">
            <w:pPr>
              <w:rPr>
                <w:sz w:val="2"/>
                <w:szCs w:val="2"/>
              </w:rPr>
            </w:pPr>
          </w:p>
        </w:tc>
      </w:tr>
      <w:tr w14:paraId="6997F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40E2CC52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23ACAA1E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6402349E">
            <w:pPr>
              <w:pStyle w:val="10"/>
              <w:spacing w:before="177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45F9DED7">
            <w:pPr>
              <w:pStyle w:val="10"/>
              <w:spacing w:before="222"/>
              <w:ind w:left="244" w:right="234" w:firstLine="2"/>
              <w:jc w:val="center"/>
              <w:rPr>
                <w:sz w:val="24"/>
              </w:rPr>
            </w:pPr>
            <w:r>
              <w:rPr>
                <w:sz w:val="24"/>
              </w:rPr>
              <w:t>Phân bổ sang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 ) 2</w:t>
            </w:r>
          </w:p>
        </w:tc>
        <w:tc>
          <w:tcPr>
            <w:tcW w:w="1962" w:type="dxa"/>
            <w:vMerge w:val="restart"/>
          </w:tcPr>
          <w:p w14:paraId="5D8FEF79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5B5BFD0F">
            <w:pPr>
              <w:rPr>
                <w:sz w:val="2"/>
                <w:szCs w:val="2"/>
              </w:rPr>
            </w:pPr>
          </w:p>
        </w:tc>
      </w:tr>
      <w:tr w14:paraId="392DAF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0502D1B4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09AB80C1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0DEF875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41272DE5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10B02079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663A11B4">
            <w:pPr>
              <w:rPr>
                <w:sz w:val="2"/>
                <w:szCs w:val="2"/>
              </w:rPr>
            </w:pPr>
          </w:p>
        </w:tc>
      </w:tr>
    </w:tbl>
    <w:p w14:paraId="6B251F81">
      <w:pPr>
        <w:spacing w:after="0"/>
        <w:rPr>
          <w:sz w:val="2"/>
          <w:szCs w:val="2"/>
        </w:rPr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tbl>
      <w:tblPr>
        <w:tblStyle w:val="4"/>
        <w:tblW w:w="0" w:type="auto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492"/>
        <w:gridCol w:w="1174"/>
        <w:gridCol w:w="1868"/>
        <w:gridCol w:w="1962"/>
        <w:gridCol w:w="1203"/>
      </w:tblGrid>
      <w:tr w14:paraId="65B7D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restart"/>
          </w:tcPr>
          <w:p w14:paraId="00D9F02A">
            <w:pPr>
              <w:pStyle w:val="10"/>
              <w:rPr>
                <w:b/>
                <w:sz w:val="26"/>
              </w:rPr>
            </w:pPr>
          </w:p>
          <w:p w14:paraId="573F9301">
            <w:pPr>
              <w:pStyle w:val="10"/>
              <w:rPr>
                <w:b/>
                <w:sz w:val="26"/>
              </w:rPr>
            </w:pPr>
          </w:p>
          <w:p w14:paraId="1C735964">
            <w:pPr>
              <w:pStyle w:val="10"/>
              <w:rPr>
                <w:b/>
                <w:sz w:val="26"/>
              </w:rPr>
            </w:pPr>
          </w:p>
          <w:p w14:paraId="7F58E2E7">
            <w:pPr>
              <w:pStyle w:val="10"/>
              <w:rPr>
                <w:b/>
                <w:sz w:val="26"/>
              </w:rPr>
            </w:pPr>
          </w:p>
          <w:p w14:paraId="760498E1">
            <w:pPr>
              <w:pStyle w:val="10"/>
              <w:rPr>
                <w:b/>
                <w:sz w:val="26"/>
              </w:rPr>
            </w:pPr>
          </w:p>
          <w:p w14:paraId="695E5313">
            <w:pPr>
              <w:pStyle w:val="10"/>
              <w:rPr>
                <w:b/>
                <w:sz w:val="26"/>
              </w:rPr>
            </w:pPr>
          </w:p>
          <w:p w14:paraId="74241E30">
            <w:pPr>
              <w:pStyle w:val="10"/>
              <w:rPr>
                <w:b/>
                <w:sz w:val="26"/>
              </w:rPr>
            </w:pPr>
          </w:p>
          <w:p w14:paraId="2EB3D5BD">
            <w:pPr>
              <w:pStyle w:val="10"/>
              <w:spacing w:before="1"/>
              <w:rPr>
                <w:b/>
                <w:sz w:val="34"/>
              </w:rPr>
            </w:pPr>
          </w:p>
          <w:p w14:paraId="486A047D">
            <w:pPr>
              <w:pStyle w:val="10"/>
              <w:spacing w:before="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92" w:type="dxa"/>
            <w:vMerge w:val="restart"/>
          </w:tcPr>
          <w:p w14:paraId="4C24726F">
            <w:pPr>
              <w:pStyle w:val="10"/>
              <w:rPr>
                <w:b/>
                <w:sz w:val="26"/>
              </w:rPr>
            </w:pPr>
          </w:p>
          <w:p w14:paraId="2163A189">
            <w:pPr>
              <w:pStyle w:val="10"/>
              <w:rPr>
                <w:b/>
                <w:sz w:val="26"/>
              </w:rPr>
            </w:pPr>
          </w:p>
          <w:p w14:paraId="24A33F05">
            <w:pPr>
              <w:pStyle w:val="10"/>
              <w:rPr>
                <w:b/>
                <w:sz w:val="26"/>
              </w:rPr>
            </w:pPr>
          </w:p>
          <w:p w14:paraId="4E2A8856">
            <w:pPr>
              <w:pStyle w:val="10"/>
              <w:rPr>
                <w:b/>
                <w:sz w:val="26"/>
              </w:rPr>
            </w:pPr>
          </w:p>
          <w:p w14:paraId="75CA50D1">
            <w:pPr>
              <w:pStyle w:val="10"/>
              <w:rPr>
                <w:b/>
                <w:sz w:val="26"/>
              </w:rPr>
            </w:pPr>
          </w:p>
          <w:p w14:paraId="31510A5C">
            <w:pPr>
              <w:pStyle w:val="10"/>
              <w:rPr>
                <w:b/>
                <w:sz w:val="26"/>
              </w:rPr>
            </w:pPr>
          </w:p>
          <w:p w14:paraId="22BD7788">
            <w:pPr>
              <w:pStyle w:val="10"/>
              <w:rPr>
                <w:b/>
                <w:sz w:val="26"/>
              </w:rPr>
            </w:pPr>
          </w:p>
          <w:p w14:paraId="25D7CA97">
            <w:pPr>
              <w:pStyle w:val="10"/>
              <w:spacing w:before="1"/>
              <w:rPr>
                <w:b/>
                <w:sz w:val="34"/>
              </w:rPr>
            </w:pPr>
          </w:p>
          <w:p w14:paraId="5B36618C">
            <w:pPr>
              <w:pStyle w:val="10"/>
              <w:spacing w:before="1"/>
              <w:ind w:left="853" w:right="847"/>
              <w:jc w:val="center"/>
              <w:rPr>
                <w:sz w:val="24"/>
              </w:rPr>
            </w:pPr>
            <w:r>
              <w:rPr>
                <w:sz w:val="24"/>
              </w:rPr>
              <w:t>SW-15</w:t>
            </w:r>
          </w:p>
        </w:tc>
        <w:tc>
          <w:tcPr>
            <w:tcW w:w="1174" w:type="dxa"/>
          </w:tcPr>
          <w:p w14:paraId="202E3B29">
            <w:pPr>
              <w:pStyle w:val="10"/>
              <w:spacing w:before="177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65BF7D82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4CB2B84C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restart"/>
          </w:tcPr>
          <w:p w14:paraId="0729B423">
            <w:pPr>
              <w:pStyle w:val="10"/>
              <w:rPr>
                <w:b/>
                <w:sz w:val="26"/>
              </w:rPr>
            </w:pPr>
          </w:p>
          <w:p w14:paraId="2A92D981">
            <w:pPr>
              <w:pStyle w:val="10"/>
              <w:rPr>
                <w:b/>
                <w:sz w:val="26"/>
              </w:rPr>
            </w:pPr>
          </w:p>
          <w:p w14:paraId="567B3D07">
            <w:pPr>
              <w:pStyle w:val="10"/>
              <w:rPr>
                <w:b/>
                <w:sz w:val="26"/>
              </w:rPr>
            </w:pPr>
          </w:p>
          <w:p w14:paraId="551054AF">
            <w:pPr>
              <w:pStyle w:val="10"/>
              <w:rPr>
                <w:b/>
                <w:sz w:val="26"/>
              </w:rPr>
            </w:pPr>
          </w:p>
          <w:p w14:paraId="4153A083">
            <w:pPr>
              <w:pStyle w:val="10"/>
              <w:rPr>
                <w:b/>
                <w:sz w:val="26"/>
              </w:rPr>
            </w:pPr>
          </w:p>
          <w:p w14:paraId="62CE5D45">
            <w:pPr>
              <w:pStyle w:val="10"/>
              <w:rPr>
                <w:b/>
                <w:sz w:val="26"/>
              </w:rPr>
            </w:pPr>
          </w:p>
          <w:p w14:paraId="65143B6A">
            <w:pPr>
              <w:pStyle w:val="10"/>
              <w:rPr>
                <w:b/>
                <w:sz w:val="26"/>
              </w:rPr>
            </w:pPr>
          </w:p>
          <w:p w14:paraId="3A8E15AB">
            <w:pPr>
              <w:pStyle w:val="10"/>
              <w:spacing w:before="1"/>
              <w:rPr>
                <w:b/>
                <w:sz w:val="34"/>
              </w:rPr>
            </w:pPr>
          </w:p>
          <w:p w14:paraId="4864CAE3">
            <w:pPr>
              <w:pStyle w:val="10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04888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1BA2250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809B0B3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0CA4773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03285A7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0152E919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C9CBC7E">
            <w:pPr>
              <w:rPr>
                <w:sz w:val="2"/>
                <w:szCs w:val="2"/>
              </w:rPr>
            </w:pPr>
          </w:p>
        </w:tc>
      </w:tr>
      <w:tr w14:paraId="72AFD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9A31AAB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4572BB8A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1310B0A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1409DE5F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1016DBBF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56C36A3C">
            <w:pPr>
              <w:rPr>
                <w:sz w:val="2"/>
                <w:szCs w:val="2"/>
              </w:rPr>
            </w:pPr>
          </w:p>
        </w:tc>
      </w:tr>
      <w:tr w14:paraId="186FD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5FC85A48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2791DC0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945E823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1F5CE59E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50C985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1A0441F">
            <w:pPr>
              <w:rPr>
                <w:sz w:val="2"/>
                <w:szCs w:val="2"/>
              </w:rPr>
            </w:pPr>
          </w:p>
        </w:tc>
      </w:tr>
      <w:tr w14:paraId="748DC5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51D939C5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90B816F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A5CFC50">
            <w:pPr>
              <w:pStyle w:val="10"/>
              <w:rPr>
                <w:b/>
                <w:sz w:val="26"/>
              </w:rPr>
            </w:pPr>
          </w:p>
          <w:p w14:paraId="27F94BEE">
            <w:pPr>
              <w:pStyle w:val="10"/>
              <w:spacing w:before="230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e1/0</w:t>
            </w:r>
          </w:p>
        </w:tc>
        <w:tc>
          <w:tcPr>
            <w:tcW w:w="1868" w:type="dxa"/>
          </w:tcPr>
          <w:p w14:paraId="312DD8CB">
            <w:pPr>
              <w:pStyle w:val="10"/>
              <w:rPr>
                <w:b/>
                <w:sz w:val="26"/>
              </w:rPr>
            </w:pPr>
          </w:p>
          <w:p w14:paraId="2CE68DB8">
            <w:pPr>
              <w:pStyle w:val="10"/>
              <w:spacing w:before="230"/>
              <w:ind w:left="531" w:right="521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962" w:type="dxa"/>
          </w:tcPr>
          <w:p w14:paraId="6D1AB2BA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62E5C96">
            <w:pPr>
              <w:rPr>
                <w:sz w:val="2"/>
                <w:szCs w:val="2"/>
              </w:rPr>
            </w:pPr>
          </w:p>
        </w:tc>
      </w:tr>
      <w:tr w14:paraId="5FA6FB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142A73E3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132EDCA2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0CBBF7F1">
            <w:pPr>
              <w:pStyle w:val="10"/>
              <w:rPr>
                <w:b/>
                <w:sz w:val="26"/>
              </w:rPr>
            </w:pPr>
          </w:p>
          <w:p w14:paraId="3B286A3F">
            <w:pPr>
              <w:pStyle w:val="10"/>
              <w:spacing w:before="230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e1/1</w:t>
            </w:r>
          </w:p>
        </w:tc>
        <w:tc>
          <w:tcPr>
            <w:tcW w:w="1868" w:type="dxa"/>
          </w:tcPr>
          <w:p w14:paraId="6C90AA3C">
            <w:pPr>
              <w:pStyle w:val="10"/>
              <w:rPr>
                <w:b/>
                <w:sz w:val="26"/>
              </w:rPr>
            </w:pPr>
          </w:p>
          <w:p w14:paraId="15708B7B">
            <w:pPr>
              <w:pStyle w:val="10"/>
              <w:spacing w:before="230"/>
              <w:ind w:left="531" w:right="521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962" w:type="dxa"/>
          </w:tcPr>
          <w:p w14:paraId="28DA21E0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4C8432C">
            <w:pPr>
              <w:rPr>
                <w:sz w:val="2"/>
                <w:szCs w:val="2"/>
              </w:rPr>
            </w:pPr>
          </w:p>
        </w:tc>
      </w:tr>
      <w:tr w14:paraId="75AD7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restart"/>
          </w:tcPr>
          <w:p w14:paraId="0C367271">
            <w:pPr>
              <w:pStyle w:val="10"/>
              <w:rPr>
                <w:b/>
                <w:sz w:val="26"/>
              </w:rPr>
            </w:pPr>
          </w:p>
          <w:p w14:paraId="1BB97619">
            <w:pPr>
              <w:pStyle w:val="10"/>
              <w:rPr>
                <w:b/>
                <w:sz w:val="26"/>
              </w:rPr>
            </w:pPr>
          </w:p>
          <w:p w14:paraId="4A4D73CD">
            <w:pPr>
              <w:pStyle w:val="10"/>
              <w:rPr>
                <w:b/>
                <w:sz w:val="26"/>
              </w:rPr>
            </w:pPr>
          </w:p>
          <w:p w14:paraId="726A14F1">
            <w:pPr>
              <w:pStyle w:val="10"/>
              <w:rPr>
                <w:b/>
                <w:sz w:val="26"/>
              </w:rPr>
            </w:pPr>
          </w:p>
          <w:p w14:paraId="64830203">
            <w:pPr>
              <w:pStyle w:val="10"/>
              <w:rPr>
                <w:b/>
                <w:sz w:val="26"/>
              </w:rPr>
            </w:pPr>
          </w:p>
          <w:p w14:paraId="602F918C">
            <w:pPr>
              <w:pStyle w:val="10"/>
              <w:rPr>
                <w:b/>
                <w:sz w:val="25"/>
              </w:rPr>
            </w:pPr>
          </w:p>
          <w:p w14:paraId="684F653C">
            <w:pPr>
              <w:pStyle w:val="1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492" w:type="dxa"/>
            <w:vMerge w:val="restart"/>
          </w:tcPr>
          <w:p w14:paraId="13B98512">
            <w:pPr>
              <w:pStyle w:val="10"/>
              <w:rPr>
                <w:b/>
                <w:sz w:val="26"/>
              </w:rPr>
            </w:pPr>
          </w:p>
          <w:p w14:paraId="4CC16C16">
            <w:pPr>
              <w:pStyle w:val="10"/>
              <w:rPr>
                <w:b/>
                <w:sz w:val="26"/>
              </w:rPr>
            </w:pPr>
          </w:p>
          <w:p w14:paraId="1D73C7CF">
            <w:pPr>
              <w:pStyle w:val="10"/>
              <w:rPr>
                <w:b/>
                <w:sz w:val="26"/>
              </w:rPr>
            </w:pPr>
          </w:p>
          <w:p w14:paraId="633D0BE6">
            <w:pPr>
              <w:pStyle w:val="10"/>
              <w:rPr>
                <w:b/>
                <w:sz w:val="26"/>
              </w:rPr>
            </w:pPr>
          </w:p>
          <w:p w14:paraId="3ACA39B5">
            <w:pPr>
              <w:pStyle w:val="10"/>
              <w:rPr>
                <w:b/>
                <w:sz w:val="26"/>
              </w:rPr>
            </w:pPr>
          </w:p>
          <w:p w14:paraId="4F189EFB">
            <w:pPr>
              <w:pStyle w:val="10"/>
              <w:rPr>
                <w:b/>
                <w:sz w:val="25"/>
              </w:rPr>
            </w:pPr>
          </w:p>
          <w:p w14:paraId="136D3158">
            <w:pPr>
              <w:pStyle w:val="10"/>
              <w:ind w:left="853" w:right="847"/>
              <w:jc w:val="center"/>
              <w:rPr>
                <w:sz w:val="24"/>
              </w:rPr>
            </w:pPr>
            <w:r>
              <w:rPr>
                <w:sz w:val="24"/>
              </w:rPr>
              <w:t>SW-16</w:t>
            </w:r>
          </w:p>
        </w:tc>
        <w:tc>
          <w:tcPr>
            <w:tcW w:w="1174" w:type="dxa"/>
          </w:tcPr>
          <w:p w14:paraId="1D0FD1B0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e0/0</w:t>
            </w:r>
          </w:p>
        </w:tc>
        <w:tc>
          <w:tcPr>
            <w:tcW w:w="1868" w:type="dxa"/>
            <w:vMerge w:val="restart"/>
          </w:tcPr>
          <w:p w14:paraId="1A328C64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7BC1D1F9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restart"/>
          </w:tcPr>
          <w:p w14:paraId="7E57A167">
            <w:pPr>
              <w:pStyle w:val="10"/>
              <w:rPr>
                <w:b/>
                <w:sz w:val="26"/>
              </w:rPr>
            </w:pPr>
          </w:p>
          <w:p w14:paraId="343FBA7F">
            <w:pPr>
              <w:pStyle w:val="10"/>
              <w:rPr>
                <w:b/>
                <w:sz w:val="26"/>
              </w:rPr>
            </w:pPr>
          </w:p>
          <w:p w14:paraId="42BA21B1">
            <w:pPr>
              <w:pStyle w:val="10"/>
              <w:rPr>
                <w:b/>
                <w:sz w:val="26"/>
              </w:rPr>
            </w:pPr>
          </w:p>
          <w:p w14:paraId="237479E1">
            <w:pPr>
              <w:pStyle w:val="10"/>
              <w:rPr>
                <w:b/>
                <w:sz w:val="26"/>
              </w:rPr>
            </w:pPr>
          </w:p>
          <w:p w14:paraId="40BE1894">
            <w:pPr>
              <w:pStyle w:val="10"/>
              <w:spacing w:before="11"/>
              <w:rPr>
                <w:b/>
                <w:sz w:val="26"/>
              </w:rPr>
            </w:pPr>
          </w:p>
          <w:p w14:paraId="036D3E45">
            <w:pPr>
              <w:pStyle w:val="1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1FB2A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5EA79E04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2439CE29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21E14426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e0/1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34A2D9F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11DA094D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77F299C1">
            <w:pPr>
              <w:rPr>
                <w:sz w:val="2"/>
                <w:szCs w:val="2"/>
              </w:rPr>
            </w:pPr>
          </w:p>
        </w:tc>
      </w:tr>
      <w:tr w14:paraId="733893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32BD5749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2792A63F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1E3355BA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e0/2</w:t>
            </w:r>
          </w:p>
        </w:tc>
        <w:tc>
          <w:tcPr>
            <w:tcW w:w="1868" w:type="dxa"/>
            <w:vMerge w:val="restart"/>
          </w:tcPr>
          <w:p w14:paraId="3E2DFCDF">
            <w:pPr>
              <w:pStyle w:val="10"/>
              <w:rPr>
                <w:sz w:val="24"/>
              </w:rPr>
            </w:pPr>
          </w:p>
        </w:tc>
        <w:tc>
          <w:tcPr>
            <w:tcW w:w="1962" w:type="dxa"/>
            <w:vMerge w:val="restart"/>
          </w:tcPr>
          <w:p w14:paraId="4321B161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3DD073EC">
            <w:pPr>
              <w:rPr>
                <w:sz w:val="2"/>
                <w:szCs w:val="2"/>
              </w:rPr>
            </w:pPr>
          </w:p>
        </w:tc>
      </w:tr>
      <w:tr w14:paraId="74BA85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2EBA1285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36DF213C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33D90AA5">
            <w:pPr>
              <w:pStyle w:val="10"/>
              <w:spacing w:before="177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e0/3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 w14:paraId="1503DB0A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 w:val="continue"/>
            <w:tcBorders>
              <w:top w:val="nil"/>
            </w:tcBorders>
          </w:tcPr>
          <w:p w14:paraId="5C77C0C3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04E79AB">
            <w:pPr>
              <w:rPr>
                <w:sz w:val="2"/>
                <w:szCs w:val="2"/>
              </w:rPr>
            </w:pPr>
          </w:p>
        </w:tc>
      </w:tr>
      <w:tr w14:paraId="27EA2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507D5FA0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3297C158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C8397CD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e1/0</w:t>
            </w:r>
          </w:p>
        </w:tc>
        <w:tc>
          <w:tcPr>
            <w:tcW w:w="1868" w:type="dxa"/>
          </w:tcPr>
          <w:p w14:paraId="63FE563B">
            <w:pPr>
              <w:pStyle w:val="10"/>
              <w:spacing w:before="176"/>
              <w:ind w:left="531" w:right="521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962" w:type="dxa"/>
          </w:tcPr>
          <w:p w14:paraId="2BAA5B7F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4EF3CEA4">
            <w:pPr>
              <w:rPr>
                <w:sz w:val="2"/>
                <w:szCs w:val="2"/>
              </w:rPr>
            </w:pPr>
          </w:p>
        </w:tc>
      </w:tr>
      <w:tr w14:paraId="5CB87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 w14:paraId="7BCE5419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 w:val="continue"/>
            <w:tcBorders>
              <w:top w:val="nil"/>
            </w:tcBorders>
          </w:tcPr>
          <w:p w14:paraId="6C0938DE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7817CB18">
            <w:pPr>
              <w:pStyle w:val="10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e1/1</w:t>
            </w:r>
          </w:p>
        </w:tc>
        <w:tc>
          <w:tcPr>
            <w:tcW w:w="1868" w:type="dxa"/>
          </w:tcPr>
          <w:p w14:paraId="627CBA80">
            <w:pPr>
              <w:pStyle w:val="10"/>
              <w:spacing w:before="176"/>
              <w:ind w:left="531" w:right="521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1962" w:type="dxa"/>
          </w:tcPr>
          <w:p w14:paraId="0C6EBEF3">
            <w:pPr>
              <w:pStyle w:val="10"/>
              <w:rPr>
                <w:sz w:val="24"/>
              </w:rPr>
            </w:pPr>
          </w:p>
        </w:tc>
        <w:tc>
          <w:tcPr>
            <w:tcW w:w="1203" w:type="dxa"/>
            <w:vMerge w:val="continue"/>
            <w:tcBorders>
              <w:top w:val="nil"/>
            </w:tcBorders>
          </w:tcPr>
          <w:p w14:paraId="19A4EC90">
            <w:pPr>
              <w:rPr>
                <w:sz w:val="2"/>
                <w:szCs w:val="2"/>
              </w:rPr>
            </w:pPr>
          </w:p>
        </w:tc>
      </w:tr>
      <w:tr w14:paraId="7B85F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</w:tcPr>
          <w:p w14:paraId="7C88BBAD">
            <w:pPr>
              <w:pStyle w:val="10"/>
              <w:spacing w:before="176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492" w:type="dxa"/>
          </w:tcPr>
          <w:p w14:paraId="6DE16C91">
            <w:pPr>
              <w:pStyle w:val="10"/>
              <w:spacing w:before="176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14:paraId="0B9BC06A">
            <w:pPr>
              <w:pStyle w:val="10"/>
              <w:rPr>
                <w:sz w:val="24"/>
              </w:rPr>
            </w:pPr>
          </w:p>
        </w:tc>
        <w:tc>
          <w:tcPr>
            <w:tcW w:w="1868" w:type="dxa"/>
          </w:tcPr>
          <w:p w14:paraId="66F346E2">
            <w:pPr>
              <w:pStyle w:val="10"/>
              <w:spacing w:before="17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62" w:type="dxa"/>
          </w:tcPr>
          <w:p w14:paraId="24AE67FE">
            <w:pPr>
              <w:pStyle w:val="10"/>
              <w:spacing w:before="176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172.16.10.0/24</w:t>
            </w:r>
          </w:p>
        </w:tc>
        <w:tc>
          <w:tcPr>
            <w:tcW w:w="1203" w:type="dxa"/>
          </w:tcPr>
          <w:p w14:paraId="2FE28E16">
            <w:pPr>
              <w:pStyle w:val="10"/>
              <w:spacing w:before="176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14:paraId="3A1CF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</w:tcPr>
          <w:p w14:paraId="6EA3B230">
            <w:pPr>
              <w:pStyle w:val="10"/>
              <w:spacing w:before="176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492" w:type="dxa"/>
          </w:tcPr>
          <w:p w14:paraId="278F3F9B">
            <w:pPr>
              <w:pStyle w:val="10"/>
              <w:spacing w:before="176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14:paraId="6B9707CE">
            <w:pPr>
              <w:pStyle w:val="10"/>
              <w:rPr>
                <w:sz w:val="24"/>
              </w:rPr>
            </w:pPr>
          </w:p>
        </w:tc>
        <w:tc>
          <w:tcPr>
            <w:tcW w:w="1868" w:type="dxa"/>
          </w:tcPr>
          <w:p w14:paraId="1A80804D">
            <w:pPr>
              <w:pStyle w:val="10"/>
              <w:spacing w:before="17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62" w:type="dxa"/>
          </w:tcPr>
          <w:p w14:paraId="3A65C9B7">
            <w:pPr>
              <w:pStyle w:val="10"/>
              <w:spacing w:before="176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172.16.20.0/24</w:t>
            </w:r>
          </w:p>
        </w:tc>
        <w:tc>
          <w:tcPr>
            <w:tcW w:w="1203" w:type="dxa"/>
          </w:tcPr>
          <w:p w14:paraId="2331D61A">
            <w:pPr>
              <w:pStyle w:val="10"/>
              <w:spacing w:before="176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14:paraId="00603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55" w:type="dxa"/>
          </w:tcPr>
          <w:p w14:paraId="5E58E71B">
            <w:pPr>
              <w:pStyle w:val="10"/>
              <w:spacing w:before="177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492" w:type="dxa"/>
          </w:tcPr>
          <w:p w14:paraId="4DA4FFA1">
            <w:pPr>
              <w:pStyle w:val="10"/>
              <w:spacing w:before="177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174" w:type="dxa"/>
          </w:tcPr>
          <w:p w14:paraId="4C030D1D">
            <w:pPr>
              <w:pStyle w:val="10"/>
              <w:rPr>
                <w:sz w:val="24"/>
              </w:rPr>
            </w:pPr>
          </w:p>
        </w:tc>
        <w:tc>
          <w:tcPr>
            <w:tcW w:w="1868" w:type="dxa"/>
          </w:tcPr>
          <w:p w14:paraId="4984CF83">
            <w:pPr>
              <w:pStyle w:val="10"/>
              <w:spacing w:before="17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62" w:type="dxa"/>
          </w:tcPr>
          <w:p w14:paraId="2C759DB7">
            <w:pPr>
              <w:pStyle w:val="10"/>
              <w:spacing w:before="177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172.16.30.0/24</w:t>
            </w:r>
          </w:p>
        </w:tc>
        <w:tc>
          <w:tcPr>
            <w:tcW w:w="1203" w:type="dxa"/>
          </w:tcPr>
          <w:p w14:paraId="3A385DAD">
            <w:pPr>
              <w:pStyle w:val="10"/>
              <w:spacing w:before="177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14:paraId="742D5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55" w:type="dxa"/>
          </w:tcPr>
          <w:p w14:paraId="392F4E45">
            <w:pPr>
              <w:pStyle w:val="10"/>
              <w:spacing w:before="176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492" w:type="dxa"/>
          </w:tcPr>
          <w:p w14:paraId="4B6EBA05">
            <w:pPr>
              <w:pStyle w:val="10"/>
              <w:spacing w:before="176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1174" w:type="dxa"/>
          </w:tcPr>
          <w:p w14:paraId="1BEF5F3C">
            <w:pPr>
              <w:pStyle w:val="10"/>
              <w:rPr>
                <w:sz w:val="24"/>
              </w:rPr>
            </w:pPr>
          </w:p>
        </w:tc>
        <w:tc>
          <w:tcPr>
            <w:tcW w:w="1868" w:type="dxa"/>
          </w:tcPr>
          <w:p w14:paraId="40C75222">
            <w:pPr>
              <w:pStyle w:val="10"/>
              <w:spacing w:before="17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5CE2F349">
            <w:pPr>
              <w:pStyle w:val="10"/>
              <w:spacing w:before="176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172.16.40.0/24</w:t>
            </w:r>
          </w:p>
        </w:tc>
        <w:tc>
          <w:tcPr>
            <w:tcW w:w="1203" w:type="dxa"/>
          </w:tcPr>
          <w:p w14:paraId="3825404C">
            <w:pPr>
              <w:pStyle w:val="10"/>
              <w:spacing w:before="176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2174E248">
      <w:pPr>
        <w:spacing w:after="0"/>
        <w:jc w:val="center"/>
        <w:rPr>
          <w:sz w:val="24"/>
        </w:rPr>
        <w:sectPr>
          <w:pgSz w:w="12240" w:h="15840"/>
          <w:pgMar w:top="1440" w:right="900" w:bottom="280" w:left="980" w:header="720" w:footer="720" w:gutter="0"/>
          <w:cols w:space="720" w:num="1"/>
        </w:sectPr>
      </w:pPr>
    </w:p>
    <w:p w14:paraId="25ED1FF8">
      <w:pPr>
        <w:pStyle w:val="2"/>
        <w:numPr>
          <w:ilvl w:val="1"/>
          <w:numId w:val="23"/>
        </w:numPr>
        <w:tabs>
          <w:tab w:val="left" w:pos="912"/>
        </w:tabs>
        <w:spacing w:before="79" w:after="0" w:line="240" w:lineRule="auto"/>
        <w:ind w:left="911" w:right="0" w:hanging="361"/>
        <w:jc w:val="left"/>
      </w:pPr>
      <w:r>
        <w:t>Code</w:t>
      </w:r>
      <w:r>
        <w:rPr>
          <w:spacing w:val="-2"/>
        </w:rPr>
        <w:t xml:space="preserve"> </w:t>
      </w:r>
      <w:r>
        <w:t>config</w:t>
      </w:r>
      <w:r>
        <w:rPr>
          <w:spacing w:val="-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trung tâm:</w:t>
      </w:r>
    </w:p>
    <w:p w14:paraId="238EFC79">
      <w:pPr>
        <w:spacing w:before="183"/>
        <w:ind w:left="820" w:right="3333" w:firstLine="0"/>
        <w:jc w:val="left"/>
        <w:rPr>
          <w:b/>
          <w:sz w:val="24"/>
        </w:rPr>
      </w:pPr>
      <w:r>
        <w:rPr>
          <w:b/>
          <w:sz w:val="24"/>
        </w:rPr>
        <w:t>========================&gt; 1. Cấu hình EtherChannel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R5:</w:t>
      </w:r>
    </w:p>
    <w:p w14:paraId="1BD92F7E">
      <w:pPr>
        <w:pStyle w:val="5"/>
        <w:ind w:left="940"/>
      </w:pPr>
      <w:r>
        <w:t>en</w:t>
      </w:r>
    </w:p>
    <w:p w14:paraId="301BF464">
      <w:pPr>
        <w:pStyle w:val="5"/>
        <w:ind w:left="1060"/>
      </w:pPr>
      <w:r>
        <w:t>conf</w:t>
      </w:r>
      <w:r>
        <w:rPr>
          <w:spacing w:val="-1"/>
        </w:rPr>
        <w:t xml:space="preserve"> </w:t>
      </w:r>
      <w:r>
        <w:t>t</w:t>
      </w:r>
    </w:p>
    <w:p w14:paraId="3B31459E">
      <w:pPr>
        <w:pStyle w:val="5"/>
        <w:ind w:left="1120"/>
      </w:pPr>
      <w:r>
        <w:t>int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e1/0-1</w:t>
      </w:r>
    </w:p>
    <w:p w14:paraId="7AB9D770">
      <w:pPr>
        <w:pStyle w:val="5"/>
        <w:ind w:left="1120" w:right="5670"/>
      </w:pPr>
      <w:r>
        <w:t>switchport</w:t>
      </w:r>
      <w:r>
        <w:rPr>
          <w:spacing w:val="-6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encapsulation</w:t>
      </w:r>
      <w:r>
        <w:rPr>
          <w:spacing w:val="-5"/>
        </w:rPr>
        <w:t xml:space="preserve"> </w:t>
      </w:r>
      <w:r>
        <w:t>dot1q</w:t>
      </w:r>
      <w:r>
        <w:rPr>
          <w:spacing w:val="-57"/>
        </w:rPr>
        <w:t xml:space="preserve"> </w:t>
      </w:r>
      <w:r>
        <w:t>switchport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trunk</w:t>
      </w:r>
    </w:p>
    <w:p w14:paraId="15CA6F37">
      <w:pPr>
        <w:pStyle w:val="5"/>
        <w:ind w:left="1120" w:right="6777"/>
      </w:pPr>
      <w:r>
        <w:t>channel-group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exit</w:t>
      </w:r>
    </w:p>
    <w:p w14:paraId="44A11668">
      <w:pPr>
        <w:pStyle w:val="5"/>
        <w:ind w:left="1060"/>
      </w:pPr>
      <w:r>
        <w:t>int</w:t>
      </w:r>
      <w:r>
        <w:rPr>
          <w:spacing w:val="-2"/>
        </w:rPr>
        <w:t xml:space="preserve"> </w:t>
      </w:r>
      <w:r>
        <w:t>port-channel</w:t>
      </w:r>
      <w:r>
        <w:rPr>
          <w:spacing w:val="-1"/>
        </w:rPr>
        <w:t xml:space="preserve"> </w:t>
      </w:r>
      <w:r>
        <w:t>1</w:t>
      </w:r>
    </w:p>
    <w:p w14:paraId="2A70F01A">
      <w:pPr>
        <w:pStyle w:val="5"/>
        <w:ind w:left="1120"/>
      </w:pPr>
      <w:r>
        <w:t>ip</w:t>
      </w:r>
      <w:r>
        <w:rPr>
          <w:spacing w:val="-1"/>
        </w:rPr>
        <w:t xml:space="preserve"> </w:t>
      </w:r>
      <w:r>
        <w:t>add 192.168.10.1 255.255.255.0</w:t>
      </w:r>
    </w:p>
    <w:p w14:paraId="41B76542">
      <w:pPr>
        <w:pStyle w:val="5"/>
        <w:ind w:left="1120" w:right="8519"/>
      </w:pPr>
      <w:r>
        <w:t>no shut</w:t>
      </w:r>
      <w:r>
        <w:rPr>
          <w:spacing w:val="-58"/>
        </w:rPr>
        <w:t xml:space="preserve"> </w:t>
      </w:r>
      <w:r>
        <w:t>end</w:t>
      </w:r>
    </w:p>
    <w:p w14:paraId="7F80F605">
      <w:pPr>
        <w:pStyle w:val="5"/>
        <w:spacing w:before="1"/>
        <w:ind w:left="1000"/>
      </w:pPr>
      <w:r>
        <w:t>show</w:t>
      </w:r>
      <w:r>
        <w:rPr>
          <w:spacing w:val="-2"/>
        </w:rPr>
        <w:t xml:space="preserve"> </w:t>
      </w:r>
      <w:r>
        <w:t>etherchannel</w:t>
      </w:r>
      <w:r>
        <w:rPr>
          <w:spacing w:val="-1"/>
        </w:rPr>
        <w:t xml:space="preserve"> </w:t>
      </w:r>
      <w:r>
        <w:t>summary</w:t>
      </w:r>
    </w:p>
    <w:p w14:paraId="50D36AB5">
      <w:pPr>
        <w:pStyle w:val="5"/>
        <w:rPr>
          <w:sz w:val="26"/>
        </w:rPr>
      </w:pPr>
    </w:p>
    <w:p w14:paraId="06FA8003">
      <w:pPr>
        <w:pStyle w:val="5"/>
        <w:spacing w:before="8"/>
        <w:rPr>
          <w:sz w:val="20"/>
        </w:rPr>
      </w:pPr>
    </w:p>
    <w:p w14:paraId="18E9A4E4">
      <w:pPr>
        <w:pStyle w:val="2"/>
      </w:pPr>
      <w:r>
        <w:t>R6:</w:t>
      </w:r>
    </w:p>
    <w:p w14:paraId="0DCBF27E">
      <w:pPr>
        <w:pStyle w:val="5"/>
        <w:ind w:left="880"/>
      </w:pPr>
      <w:r>
        <w:t>en</w:t>
      </w:r>
    </w:p>
    <w:p w14:paraId="37FE23EF">
      <w:pPr>
        <w:pStyle w:val="5"/>
        <w:ind w:left="1060"/>
      </w:pPr>
      <w:r>
        <w:t>conf</w:t>
      </w:r>
      <w:r>
        <w:rPr>
          <w:spacing w:val="-1"/>
        </w:rPr>
        <w:t xml:space="preserve"> </w:t>
      </w:r>
      <w:r>
        <w:t>t</w:t>
      </w:r>
    </w:p>
    <w:p w14:paraId="1E60B96B">
      <w:pPr>
        <w:pStyle w:val="5"/>
        <w:ind w:left="1120"/>
      </w:pPr>
      <w:r>
        <w:t>int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e1/0-1</w:t>
      </w:r>
    </w:p>
    <w:p w14:paraId="4A55096F">
      <w:pPr>
        <w:pStyle w:val="5"/>
        <w:ind w:left="1120" w:right="5670"/>
      </w:pPr>
      <w:r>
        <w:t>switchport</w:t>
      </w:r>
      <w:r>
        <w:rPr>
          <w:spacing w:val="-6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encapsulation</w:t>
      </w:r>
      <w:r>
        <w:rPr>
          <w:spacing w:val="-5"/>
        </w:rPr>
        <w:t xml:space="preserve"> </w:t>
      </w:r>
      <w:r>
        <w:t>dot1q</w:t>
      </w:r>
      <w:r>
        <w:rPr>
          <w:spacing w:val="-57"/>
        </w:rPr>
        <w:t xml:space="preserve"> </w:t>
      </w:r>
      <w:r>
        <w:t>switchport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trunk</w:t>
      </w:r>
    </w:p>
    <w:p w14:paraId="4D7BB5B5">
      <w:pPr>
        <w:pStyle w:val="5"/>
        <w:ind w:left="1120" w:right="6777"/>
      </w:pPr>
      <w:r>
        <w:t>channel-group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exit</w:t>
      </w:r>
    </w:p>
    <w:p w14:paraId="256B12B7">
      <w:pPr>
        <w:pStyle w:val="5"/>
        <w:spacing w:before="1"/>
        <w:ind w:left="1060"/>
      </w:pPr>
      <w:r>
        <w:t>int</w:t>
      </w:r>
      <w:r>
        <w:rPr>
          <w:spacing w:val="-2"/>
        </w:rPr>
        <w:t xml:space="preserve"> </w:t>
      </w:r>
      <w:r>
        <w:t>port-channel</w:t>
      </w:r>
      <w:r>
        <w:rPr>
          <w:spacing w:val="-1"/>
        </w:rPr>
        <w:t xml:space="preserve"> </w:t>
      </w:r>
      <w:r>
        <w:t>1</w:t>
      </w:r>
    </w:p>
    <w:p w14:paraId="36999361">
      <w:pPr>
        <w:pStyle w:val="5"/>
        <w:ind w:left="1120"/>
      </w:pPr>
      <w:r>
        <w:t>ip</w:t>
      </w:r>
      <w:r>
        <w:rPr>
          <w:spacing w:val="-1"/>
        </w:rPr>
        <w:t xml:space="preserve"> </w:t>
      </w:r>
      <w:r>
        <w:t>add 192.168.10.1 255.255.255.0</w:t>
      </w:r>
    </w:p>
    <w:p w14:paraId="67BDC693">
      <w:pPr>
        <w:pStyle w:val="5"/>
        <w:ind w:left="1120" w:right="8519"/>
      </w:pPr>
      <w:r>
        <w:t>no shut</w:t>
      </w:r>
      <w:r>
        <w:rPr>
          <w:spacing w:val="-58"/>
        </w:rPr>
        <w:t xml:space="preserve"> </w:t>
      </w:r>
      <w:r>
        <w:t>end</w:t>
      </w:r>
    </w:p>
    <w:p w14:paraId="2AFD1C05">
      <w:pPr>
        <w:pStyle w:val="5"/>
        <w:ind w:left="1000"/>
      </w:pPr>
      <w:r>
        <w:t>show</w:t>
      </w:r>
      <w:r>
        <w:rPr>
          <w:spacing w:val="-2"/>
        </w:rPr>
        <w:t xml:space="preserve"> </w:t>
      </w:r>
      <w:r>
        <w:t>etherchannel</w:t>
      </w:r>
      <w:r>
        <w:rPr>
          <w:spacing w:val="-1"/>
        </w:rPr>
        <w:t xml:space="preserve"> </w:t>
      </w:r>
      <w:r>
        <w:t>summary</w:t>
      </w:r>
    </w:p>
    <w:p w14:paraId="79B5B8C5">
      <w:pPr>
        <w:pStyle w:val="5"/>
        <w:rPr>
          <w:sz w:val="26"/>
        </w:rPr>
      </w:pPr>
    </w:p>
    <w:p w14:paraId="7345F7EC">
      <w:pPr>
        <w:pStyle w:val="2"/>
        <w:spacing w:before="157"/>
      </w:pPr>
      <w:r>
        <w:t>================</w:t>
      </w:r>
      <w:r>
        <w:rPr>
          <w:spacing w:val="-1"/>
        </w:rPr>
        <w:t xml:space="preserve"> </w:t>
      </w:r>
      <w:r>
        <w:t>&gt; 2.</w:t>
      </w:r>
      <w:r>
        <w:rPr>
          <w:spacing w:val="-1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VTP</w:t>
      </w:r>
      <w:r>
        <w:rPr>
          <w:spacing w:val="-1"/>
        </w:rPr>
        <w:t xml:space="preserve"> </w:t>
      </w:r>
      <w:r>
        <w:t>học</w:t>
      </w:r>
      <w:r>
        <w:rPr>
          <w:spacing w:val="-2"/>
        </w:rPr>
        <w:t xml:space="preserve"> </w:t>
      </w:r>
      <w:r>
        <w:t>Vlan từ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Client</w:t>
      </w:r>
    </w:p>
    <w:p w14:paraId="3364781D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...................</w:t>
      </w:r>
    </w:p>
    <w:p w14:paraId="282FA44D">
      <w:pPr>
        <w:pStyle w:val="2"/>
        <w:ind w:left="1060"/>
      </w:pPr>
      <w:r>
        <w:t>=====&gt;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R1</w:t>
      </w:r>
    </w:p>
    <w:p w14:paraId="5EE546D1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544EF716">
      <w:pPr>
        <w:pStyle w:val="5"/>
        <w:ind w:left="1120" w:right="7284"/>
      </w:pPr>
      <w:r>
        <w:t>vtp</w:t>
      </w:r>
      <w:r>
        <w:rPr>
          <w:spacing w:val="-9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abc.com</w:t>
      </w:r>
      <w:r>
        <w:rPr>
          <w:spacing w:val="-57"/>
        </w:rPr>
        <w:t xml:space="preserve"> </w:t>
      </w:r>
      <w:r>
        <w:t>vtp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server</w:t>
      </w:r>
    </w:p>
    <w:p w14:paraId="0528C70A">
      <w:pPr>
        <w:pStyle w:val="5"/>
        <w:spacing w:before="1"/>
        <w:ind w:left="1120"/>
      </w:pPr>
      <w:r>
        <w:t>vtp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123</w:t>
      </w:r>
    </w:p>
    <w:p w14:paraId="1CA10170">
      <w:pPr>
        <w:pStyle w:val="5"/>
        <w:ind w:left="1120"/>
      </w:pPr>
      <w:r>
        <w:t>vlan 10</w:t>
      </w:r>
    </w:p>
    <w:p w14:paraId="217871F5">
      <w:pPr>
        <w:pStyle w:val="5"/>
        <w:ind w:left="1120" w:right="8506"/>
      </w:pPr>
      <w:r>
        <w:t>vlan 20</w:t>
      </w:r>
      <w:r>
        <w:rPr>
          <w:spacing w:val="-58"/>
        </w:rPr>
        <w:t xml:space="preserve"> </w:t>
      </w:r>
      <w:r>
        <w:t>end</w:t>
      </w:r>
    </w:p>
    <w:p w14:paraId="49BAADF8">
      <w:pPr>
        <w:pStyle w:val="5"/>
        <w:ind w:left="1000" w:right="7859"/>
      </w:pPr>
      <w:r>
        <w:t>show vtp status</w:t>
      </w:r>
      <w:r>
        <w:rPr>
          <w:spacing w:val="-5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vlan</w:t>
      </w:r>
    </w:p>
    <w:p w14:paraId="085D6D75">
      <w:pPr>
        <w:spacing w:after="0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7A5FEA93">
      <w:pPr>
        <w:pStyle w:val="2"/>
        <w:spacing w:before="79"/>
        <w:ind w:left="940"/>
      </w:pPr>
      <w:r>
        <w:t>=====</w:t>
      </w:r>
      <w:r>
        <w:rPr>
          <w:spacing w:val="-1"/>
        </w:rPr>
        <w:t xml:space="preserve"> </w:t>
      </w:r>
      <w:r>
        <w:t>&gt; switch</w:t>
      </w:r>
      <w:r>
        <w:rPr>
          <w:spacing w:val="-1"/>
        </w:rPr>
        <w:t xml:space="preserve"> </w:t>
      </w:r>
      <w:r>
        <w:t>R2</w:t>
      </w:r>
    </w:p>
    <w:p w14:paraId="5485D93B">
      <w:pPr>
        <w:pStyle w:val="5"/>
        <w:ind w:left="880"/>
      </w:pPr>
      <w:r>
        <w:t>en</w:t>
      </w:r>
    </w:p>
    <w:p w14:paraId="6C591509">
      <w:pPr>
        <w:pStyle w:val="5"/>
        <w:ind w:left="1060"/>
      </w:pPr>
      <w:r>
        <w:t>conf</w:t>
      </w:r>
      <w:r>
        <w:rPr>
          <w:spacing w:val="-1"/>
        </w:rPr>
        <w:t xml:space="preserve"> </w:t>
      </w:r>
      <w:r>
        <w:t>t</w:t>
      </w:r>
    </w:p>
    <w:p w14:paraId="4FD05F58">
      <w:pPr>
        <w:pStyle w:val="5"/>
        <w:ind w:left="1120" w:right="7284"/>
      </w:pPr>
      <w:r>
        <w:t>vtp</w:t>
      </w:r>
      <w:r>
        <w:rPr>
          <w:spacing w:val="-9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abc.com</w:t>
      </w:r>
      <w:r>
        <w:rPr>
          <w:spacing w:val="-57"/>
        </w:rPr>
        <w:t xml:space="preserve"> </w:t>
      </w:r>
      <w:r>
        <w:t>vtp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server</w:t>
      </w:r>
    </w:p>
    <w:p w14:paraId="51EE72DE">
      <w:pPr>
        <w:pStyle w:val="5"/>
        <w:ind w:left="1120"/>
      </w:pPr>
      <w:r>
        <w:t>vtp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123</w:t>
      </w:r>
    </w:p>
    <w:p w14:paraId="1024E245">
      <w:pPr>
        <w:pStyle w:val="5"/>
        <w:ind w:left="1120"/>
      </w:pPr>
      <w:r>
        <w:t>vlan 30</w:t>
      </w:r>
    </w:p>
    <w:p w14:paraId="4C454DC6">
      <w:pPr>
        <w:pStyle w:val="5"/>
        <w:ind w:left="1120" w:right="8506"/>
      </w:pPr>
      <w:r>
        <w:t>vlan 40</w:t>
      </w:r>
      <w:r>
        <w:rPr>
          <w:spacing w:val="-58"/>
        </w:rPr>
        <w:t xml:space="preserve"> </w:t>
      </w:r>
      <w:r>
        <w:t>end</w:t>
      </w:r>
    </w:p>
    <w:p w14:paraId="5FBD29B4">
      <w:pPr>
        <w:pStyle w:val="5"/>
        <w:ind w:left="1000" w:right="7859"/>
      </w:pPr>
      <w:r>
        <w:t>show vtp status</w:t>
      </w:r>
      <w:r>
        <w:rPr>
          <w:spacing w:val="-5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vlan</w:t>
      </w:r>
    </w:p>
    <w:p w14:paraId="5C1C82D4">
      <w:pPr>
        <w:pStyle w:val="5"/>
        <w:rPr>
          <w:sz w:val="26"/>
        </w:rPr>
      </w:pPr>
    </w:p>
    <w:p w14:paraId="18887808">
      <w:pPr>
        <w:pStyle w:val="2"/>
        <w:spacing w:before="160"/>
      </w:pPr>
      <w:r>
        <w:t>========================</w:t>
      </w:r>
      <w:r>
        <w:rPr>
          <w:spacing w:val="-1"/>
        </w:rPr>
        <w:t xml:space="preserve"> </w:t>
      </w:r>
      <w:r>
        <w:t>&gt; 3.</w:t>
      </w:r>
      <w:r>
        <w:rPr>
          <w:spacing w:val="-1"/>
        </w:rPr>
        <w:t xml:space="preserve"> </w:t>
      </w:r>
      <w:r>
        <w:t>Gán</w:t>
      </w:r>
      <w:r>
        <w:rPr>
          <w:spacing w:val="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cho các</w:t>
      </w:r>
      <w:r>
        <w:rPr>
          <w:spacing w:val="-2"/>
        </w:rPr>
        <w:t xml:space="preserve"> </w:t>
      </w:r>
      <w:r>
        <w:t>Vlan ..............................</w:t>
      </w:r>
    </w:p>
    <w:p w14:paraId="54A53800">
      <w:pPr>
        <w:spacing w:before="1"/>
        <w:ind w:left="1000" w:right="0" w:firstLine="0"/>
        <w:jc w:val="left"/>
        <w:rPr>
          <w:b/>
          <w:sz w:val="24"/>
        </w:rPr>
      </w:pPr>
      <w:r>
        <w:rPr>
          <w:b/>
          <w:sz w:val="24"/>
        </w:rPr>
        <w:t>====&gt;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R7:</w:t>
      </w:r>
    </w:p>
    <w:p w14:paraId="461D108A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44382032">
      <w:pPr>
        <w:pStyle w:val="5"/>
        <w:ind w:left="1120"/>
      </w:pPr>
      <w:r>
        <w:t>int e0/2</w:t>
      </w:r>
    </w:p>
    <w:p w14:paraId="72F049AF">
      <w:pPr>
        <w:pStyle w:val="5"/>
        <w:ind w:left="1180" w:right="6700"/>
      </w:pPr>
      <w:r>
        <w:t>switchport mode access</w:t>
      </w:r>
      <w:r>
        <w:rPr>
          <w:spacing w:val="1"/>
        </w:rPr>
        <w:t xml:space="preserve"> </w:t>
      </w:r>
      <w:r>
        <w:t>switchport access vlan 10</w:t>
      </w:r>
      <w:r>
        <w:rPr>
          <w:spacing w:val="-58"/>
        </w:rPr>
        <w:t xml:space="preserve"> </w:t>
      </w:r>
      <w:r>
        <w:t>exit</w:t>
      </w:r>
    </w:p>
    <w:p w14:paraId="7DE127D1">
      <w:pPr>
        <w:pStyle w:val="5"/>
        <w:ind w:left="1120"/>
      </w:pPr>
      <w:r>
        <w:t>int</w:t>
      </w:r>
      <w:r>
        <w:rPr>
          <w:spacing w:val="-1"/>
        </w:rPr>
        <w:t xml:space="preserve"> </w:t>
      </w:r>
      <w:r>
        <w:t>e0/3</w:t>
      </w:r>
    </w:p>
    <w:p w14:paraId="5CFF4234">
      <w:pPr>
        <w:pStyle w:val="5"/>
        <w:ind w:left="1180" w:right="6700"/>
      </w:pPr>
      <w:r>
        <w:t>switchport mode access</w:t>
      </w:r>
      <w:r>
        <w:rPr>
          <w:spacing w:val="1"/>
        </w:rPr>
        <w:t xml:space="preserve"> </w:t>
      </w:r>
      <w:r>
        <w:t>switchport access vlan 20</w:t>
      </w:r>
      <w:r>
        <w:rPr>
          <w:spacing w:val="-58"/>
        </w:rPr>
        <w:t xml:space="preserve"> </w:t>
      </w:r>
      <w:r>
        <w:t>end</w:t>
      </w:r>
    </w:p>
    <w:p w14:paraId="13C62C72">
      <w:pPr>
        <w:pStyle w:val="5"/>
        <w:ind w:left="1060"/>
      </w:pPr>
      <w:r>
        <w:t>show</w:t>
      </w:r>
      <w:r>
        <w:rPr>
          <w:spacing w:val="-1"/>
        </w:rPr>
        <w:t xml:space="preserve"> </w:t>
      </w:r>
      <w:r>
        <w:t>vlan</w:t>
      </w:r>
    </w:p>
    <w:p w14:paraId="3FB54362">
      <w:pPr>
        <w:pStyle w:val="5"/>
        <w:rPr>
          <w:sz w:val="26"/>
        </w:rPr>
      </w:pPr>
    </w:p>
    <w:p w14:paraId="71910A91">
      <w:pPr>
        <w:pStyle w:val="2"/>
        <w:spacing w:before="157"/>
        <w:ind w:left="1000"/>
      </w:pPr>
      <w:r>
        <w:t>Switch</w:t>
      </w:r>
      <w:r>
        <w:rPr>
          <w:spacing w:val="-1"/>
        </w:rPr>
        <w:t xml:space="preserve"> </w:t>
      </w:r>
      <w:r>
        <w:t>R8:</w:t>
      </w:r>
    </w:p>
    <w:p w14:paraId="287BBB08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45485550">
      <w:pPr>
        <w:pStyle w:val="5"/>
        <w:ind w:left="1120"/>
      </w:pPr>
      <w:r>
        <w:t>int</w:t>
      </w:r>
      <w:r>
        <w:rPr>
          <w:spacing w:val="-1"/>
        </w:rPr>
        <w:t xml:space="preserve"> </w:t>
      </w:r>
      <w:r>
        <w:t>e0/2</w:t>
      </w:r>
    </w:p>
    <w:p w14:paraId="188AE640">
      <w:pPr>
        <w:pStyle w:val="5"/>
        <w:ind w:left="1180" w:right="6700"/>
      </w:pPr>
      <w:r>
        <w:t>switchport mode access</w:t>
      </w:r>
      <w:r>
        <w:rPr>
          <w:spacing w:val="1"/>
        </w:rPr>
        <w:t xml:space="preserve"> </w:t>
      </w:r>
      <w:r>
        <w:t>switchport access vlan 30</w:t>
      </w:r>
      <w:r>
        <w:rPr>
          <w:spacing w:val="-58"/>
        </w:rPr>
        <w:t xml:space="preserve"> </w:t>
      </w:r>
      <w:r>
        <w:t>exit</w:t>
      </w:r>
    </w:p>
    <w:p w14:paraId="70762A81">
      <w:pPr>
        <w:pStyle w:val="5"/>
        <w:ind w:left="1120"/>
      </w:pPr>
      <w:r>
        <w:t>int</w:t>
      </w:r>
      <w:r>
        <w:rPr>
          <w:spacing w:val="-1"/>
        </w:rPr>
        <w:t xml:space="preserve"> </w:t>
      </w:r>
      <w:r>
        <w:t>e0/3</w:t>
      </w:r>
    </w:p>
    <w:p w14:paraId="1EEBA390">
      <w:pPr>
        <w:pStyle w:val="5"/>
        <w:ind w:left="1180" w:right="6700"/>
      </w:pPr>
      <w:r>
        <w:t>switchport mode access</w:t>
      </w:r>
      <w:r>
        <w:rPr>
          <w:spacing w:val="1"/>
        </w:rPr>
        <w:t xml:space="preserve"> </w:t>
      </w:r>
      <w:r>
        <w:t>switchport access vlan 40</w:t>
      </w:r>
      <w:r>
        <w:rPr>
          <w:spacing w:val="-58"/>
        </w:rPr>
        <w:t xml:space="preserve"> </w:t>
      </w:r>
      <w:r>
        <w:t>end</w:t>
      </w:r>
    </w:p>
    <w:p w14:paraId="5D2F6A55">
      <w:pPr>
        <w:pStyle w:val="5"/>
        <w:spacing w:before="1"/>
        <w:ind w:left="1060"/>
      </w:pPr>
      <w:r>
        <w:t>show</w:t>
      </w:r>
      <w:r>
        <w:rPr>
          <w:spacing w:val="-1"/>
        </w:rPr>
        <w:t xml:space="preserve"> </w:t>
      </w:r>
      <w:r>
        <w:t>vlan</w:t>
      </w:r>
    </w:p>
    <w:p w14:paraId="4D511827">
      <w:pPr>
        <w:pStyle w:val="5"/>
        <w:rPr>
          <w:sz w:val="26"/>
        </w:rPr>
      </w:pPr>
    </w:p>
    <w:p w14:paraId="7A5B9ECC">
      <w:pPr>
        <w:pStyle w:val="2"/>
        <w:spacing w:before="160"/>
      </w:pPr>
      <w:r>
        <w:t>===============&gt;</w:t>
      </w:r>
      <w:r>
        <w:rPr>
          <w:spacing w:val="-1"/>
        </w:rPr>
        <w:t xml:space="preserve"> </w:t>
      </w:r>
      <w:r>
        <w:t>4. Cấu</w:t>
      </w:r>
      <w:r>
        <w:rPr>
          <w:spacing w:val="-1"/>
        </w:rPr>
        <w:t xml:space="preserve"> </w:t>
      </w:r>
      <w:r>
        <w:t>hình SVI</w:t>
      </w:r>
      <w:r>
        <w:rPr>
          <w:spacing w:val="-2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20, 30,</w:t>
      </w:r>
      <w:r>
        <w:rPr>
          <w:spacing w:val="-1"/>
        </w:rPr>
        <w:t xml:space="preserve"> </w:t>
      </w:r>
      <w:r>
        <w:t>40 và HSRP...........................</w:t>
      </w:r>
    </w:p>
    <w:p w14:paraId="048BE12B">
      <w:pPr>
        <w:spacing w:before="0"/>
        <w:ind w:left="1000" w:right="0" w:firstLine="0"/>
        <w:jc w:val="left"/>
        <w:rPr>
          <w:b/>
          <w:sz w:val="24"/>
        </w:rPr>
      </w:pPr>
      <w:r>
        <w:rPr>
          <w:b/>
          <w:sz w:val="24"/>
        </w:rPr>
        <w:t>yêu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cầu:</w:t>
      </w:r>
    </w:p>
    <w:p w14:paraId="2B10A49A">
      <w:pPr>
        <w:pStyle w:val="2"/>
        <w:numPr>
          <w:ilvl w:val="0"/>
          <w:numId w:val="24"/>
        </w:numPr>
        <w:tabs>
          <w:tab w:val="left" w:pos="1140"/>
        </w:tabs>
        <w:spacing w:before="0" w:after="0" w:line="240" w:lineRule="auto"/>
        <w:ind w:left="1139" w:right="0" w:hanging="140"/>
        <w:jc w:val="left"/>
      </w:pPr>
      <w:r>
        <w:t>Vlan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đi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Multilayer</w:t>
      </w:r>
      <w:r>
        <w:rPr>
          <w:spacing w:val="-3"/>
        </w:rPr>
        <w:t xml:space="preserve"> </w:t>
      </w:r>
      <w:r>
        <w:t>Switch0</w:t>
      </w:r>
    </w:p>
    <w:p w14:paraId="07525AA8">
      <w:pPr>
        <w:pStyle w:val="9"/>
        <w:numPr>
          <w:ilvl w:val="0"/>
          <w:numId w:val="24"/>
        </w:numPr>
        <w:tabs>
          <w:tab w:val="left" w:pos="1140"/>
        </w:tabs>
        <w:spacing w:before="0" w:after="0" w:line="240" w:lineRule="auto"/>
        <w:ind w:left="1139" w:right="0" w:hanging="140"/>
        <w:jc w:val="left"/>
        <w:rPr>
          <w:b/>
          <w:sz w:val="24"/>
        </w:rPr>
      </w:pPr>
      <w:r>
        <w:rPr>
          <w:b/>
          <w:sz w:val="24"/>
        </w:rPr>
        <w:t>Vlan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Multilayer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Switch1</w:t>
      </w:r>
    </w:p>
    <w:p w14:paraId="07D269E8">
      <w:pPr>
        <w:spacing w:after="0" w:line="240" w:lineRule="auto"/>
        <w:jc w:val="left"/>
        <w:rPr>
          <w:sz w:val="24"/>
        </w:rPr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5A18755E">
      <w:pPr>
        <w:pStyle w:val="2"/>
        <w:spacing w:before="79"/>
        <w:ind w:left="1000"/>
      </w:pPr>
      <w:r>
        <w:t>======&gt;</w:t>
      </w:r>
      <w:r>
        <w:rPr>
          <w:spacing w:val="-1"/>
        </w:rPr>
        <w:t xml:space="preserve"> </w:t>
      </w:r>
      <w:r>
        <w:t>Multilayer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R5:</w:t>
      </w:r>
    </w:p>
    <w:p w14:paraId="472BF7D7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08E474D0">
      <w:pPr>
        <w:pStyle w:val="5"/>
        <w:ind w:left="1120" w:right="8208" w:hanging="60"/>
      </w:pPr>
      <w:r>
        <w:t>ip routing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10</w:t>
      </w:r>
    </w:p>
    <w:p w14:paraId="6B010123">
      <w:pPr>
        <w:pStyle w:val="5"/>
        <w:ind w:left="1180"/>
      </w:pPr>
      <w:r>
        <w:t>ip add 172.16.10.1 255.255.255.0</w:t>
      </w:r>
    </w:p>
    <w:p w14:paraId="2B94154E">
      <w:pPr>
        <w:pStyle w:val="5"/>
        <w:ind w:left="1180"/>
      </w:pPr>
      <w:r>
        <w:t>no shut</w:t>
      </w:r>
    </w:p>
    <w:p w14:paraId="2E003697">
      <w:pPr>
        <w:pStyle w:val="5"/>
        <w:ind w:left="1180"/>
      </w:pPr>
      <w:r>
        <w:t>standby</w:t>
      </w:r>
      <w:r>
        <w:rPr>
          <w:spacing w:val="-1"/>
        </w:rPr>
        <w:t xml:space="preserve"> </w:t>
      </w:r>
      <w:r>
        <w:t>1 ip 172.16.10.3</w:t>
      </w:r>
    </w:p>
    <w:p w14:paraId="02FD8E42">
      <w:pPr>
        <w:pStyle w:val="5"/>
        <w:ind w:left="1180"/>
      </w:pPr>
      <w:r>
        <w:t>standby</w:t>
      </w:r>
      <w:r>
        <w:rPr>
          <w:spacing w:val="-1"/>
        </w:rPr>
        <w:t xml:space="preserve"> </w:t>
      </w:r>
      <w:r>
        <w:t>1 priority 20</w:t>
      </w:r>
    </w:p>
    <w:p w14:paraId="6BB5908E">
      <w:pPr>
        <w:pStyle w:val="5"/>
        <w:ind w:left="1180" w:right="7405"/>
      </w:pPr>
      <w:r>
        <w:t>standby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preempt</w:t>
      </w:r>
      <w:r>
        <w:rPr>
          <w:spacing w:val="-57"/>
        </w:rPr>
        <w:t xml:space="preserve"> </w:t>
      </w:r>
      <w:r>
        <w:t>exit</w:t>
      </w:r>
    </w:p>
    <w:p w14:paraId="4052D117">
      <w:pPr>
        <w:pStyle w:val="5"/>
        <w:ind w:left="1120"/>
      </w:pPr>
      <w:r>
        <w:t>int vlan 20</w:t>
      </w:r>
    </w:p>
    <w:p w14:paraId="36EAF9A8">
      <w:pPr>
        <w:pStyle w:val="5"/>
        <w:spacing w:before="1"/>
        <w:ind w:left="1180"/>
      </w:pPr>
      <w:r>
        <w:t>ip add 172.16.20.1 255.255.255.0</w:t>
      </w:r>
    </w:p>
    <w:p w14:paraId="1812E0D9">
      <w:pPr>
        <w:pStyle w:val="5"/>
        <w:ind w:left="1180"/>
      </w:pPr>
      <w:r>
        <w:t>no shut</w:t>
      </w:r>
    </w:p>
    <w:p w14:paraId="66909E7D">
      <w:pPr>
        <w:pStyle w:val="5"/>
        <w:ind w:left="1180"/>
      </w:pPr>
      <w:r>
        <w:t>standby</w:t>
      </w:r>
      <w:r>
        <w:rPr>
          <w:spacing w:val="-1"/>
        </w:rPr>
        <w:t xml:space="preserve"> </w:t>
      </w:r>
      <w:r>
        <w:t>2 ip 172.16.20.3</w:t>
      </w:r>
    </w:p>
    <w:p w14:paraId="3A54AAFF">
      <w:pPr>
        <w:pStyle w:val="5"/>
        <w:ind w:left="1180"/>
      </w:pPr>
      <w:r>
        <w:t>standby</w:t>
      </w:r>
      <w:r>
        <w:rPr>
          <w:spacing w:val="-1"/>
        </w:rPr>
        <w:t xml:space="preserve"> </w:t>
      </w:r>
      <w:r>
        <w:t>2 priority 20</w:t>
      </w:r>
    </w:p>
    <w:p w14:paraId="55FF71C4">
      <w:pPr>
        <w:pStyle w:val="5"/>
        <w:ind w:left="1180" w:right="7405"/>
      </w:pPr>
      <w:r>
        <w:t>standby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preempt</w:t>
      </w:r>
      <w:r>
        <w:rPr>
          <w:spacing w:val="-57"/>
        </w:rPr>
        <w:t xml:space="preserve"> </w:t>
      </w:r>
      <w:r>
        <w:t>exit</w:t>
      </w:r>
    </w:p>
    <w:p w14:paraId="0ABBA9D8">
      <w:pPr>
        <w:pStyle w:val="5"/>
        <w:ind w:left="1120"/>
      </w:pPr>
      <w:r>
        <w:t>show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brief</w:t>
      </w:r>
    </w:p>
    <w:p w14:paraId="6BE9C939">
      <w:pPr>
        <w:pStyle w:val="5"/>
      </w:pPr>
    </w:p>
    <w:p w14:paraId="5A199774">
      <w:pPr>
        <w:pStyle w:val="2"/>
        <w:ind w:left="1000"/>
      </w:pPr>
      <w:r>
        <w:t>======&gt;</w:t>
      </w:r>
      <w:r>
        <w:rPr>
          <w:spacing w:val="-1"/>
        </w:rPr>
        <w:t xml:space="preserve"> </w:t>
      </w:r>
      <w:r>
        <w:t>Multilayer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R6:</w:t>
      </w:r>
    </w:p>
    <w:p w14:paraId="2A85D5B3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3C2098C5">
      <w:pPr>
        <w:pStyle w:val="5"/>
        <w:ind w:left="1240" w:right="8090" w:hanging="180"/>
      </w:pPr>
      <w:r>
        <w:t>ip</w:t>
      </w:r>
      <w:r>
        <w:rPr>
          <w:spacing w:val="16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30</w:t>
      </w:r>
    </w:p>
    <w:p w14:paraId="5564783F">
      <w:pPr>
        <w:pStyle w:val="5"/>
        <w:ind w:left="1120"/>
      </w:pPr>
      <w:r>
        <w:t>ip add 172.16.30.2 255.255.255.0</w:t>
      </w:r>
    </w:p>
    <w:p w14:paraId="37C211CF">
      <w:pPr>
        <w:pStyle w:val="5"/>
        <w:spacing w:before="1"/>
        <w:ind w:left="1120"/>
      </w:pPr>
      <w:r>
        <w:t>no shut</w:t>
      </w:r>
    </w:p>
    <w:p w14:paraId="4132FD96">
      <w:pPr>
        <w:pStyle w:val="5"/>
        <w:ind w:left="1120"/>
      </w:pPr>
      <w:r>
        <w:t>standby</w:t>
      </w:r>
      <w:r>
        <w:rPr>
          <w:spacing w:val="-1"/>
        </w:rPr>
        <w:t xml:space="preserve"> </w:t>
      </w:r>
      <w:r>
        <w:t>3 ip 172.16.30.3</w:t>
      </w:r>
    </w:p>
    <w:p w14:paraId="0C35081D">
      <w:pPr>
        <w:pStyle w:val="5"/>
        <w:ind w:left="1120"/>
      </w:pPr>
      <w:r>
        <w:t>standby</w:t>
      </w:r>
      <w:r>
        <w:rPr>
          <w:spacing w:val="-1"/>
        </w:rPr>
        <w:t xml:space="preserve"> </w:t>
      </w:r>
      <w:r>
        <w:t>3 priority 20</w:t>
      </w:r>
    </w:p>
    <w:p w14:paraId="20B9C253">
      <w:pPr>
        <w:pStyle w:val="5"/>
        <w:ind w:left="1120" w:right="7465"/>
      </w:pPr>
      <w:r>
        <w:t>standby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preempt</w:t>
      </w:r>
      <w:r>
        <w:rPr>
          <w:spacing w:val="-57"/>
        </w:rPr>
        <w:t xml:space="preserve"> </w:t>
      </w:r>
      <w:r>
        <w:t>exit</w:t>
      </w:r>
    </w:p>
    <w:p w14:paraId="5FD89011">
      <w:pPr>
        <w:pStyle w:val="5"/>
        <w:ind w:left="1060"/>
      </w:pPr>
      <w:r>
        <w:t>int vlan 40</w:t>
      </w:r>
    </w:p>
    <w:p w14:paraId="47439818">
      <w:pPr>
        <w:pStyle w:val="5"/>
        <w:ind w:left="1120"/>
      </w:pPr>
      <w:r>
        <w:t>ip add 172.16.40.2 255.255.255.0</w:t>
      </w:r>
    </w:p>
    <w:p w14:paraId="689AE4B3">
      <w:pPr>
        <w:pStyle w:val="5"/>
        <w:ind w:left="1120"/>
      </w:pPr>
      <w:r>
        <w:t>no shut</w:t>
      </w:r>
    </w:p>
    <w:p w14:paraId="66ED9372">
      <w:pPr>
        <w:pStyle w:val="5"/>
        <w:ind w:left="1120"/>
      </w:pPr>
      <w:r>
        <w:t>standby</w:t>
      </w:r>
      <w:r>
        <w:rPr>
          <w:spacing w:val="-1"/>
        </w:rPr>
        <w:t xml:space="preserve"> </w:t>
      </w:r>
      <w:r>
        <w:t>4 ip 172.16.40.3</w:t>
      </w:r>
    </w:p>
    <w:p w14:paraId="1D267AC1">
      <w:pPr>
        <w:pStyle w:val="5"/>
        <w:ind w:left="1120"/>
      </w:pPr>
      <w:r>
        <w:t>standby</w:t>
      </w:r>
      <w:r>
        <w:rPr>
          <w:spacing w:val="-1"/>
        </w:rPr>
        <w:t xml:space="preserve"> </w:t>
      </w:r>
      <w:r>
        <w:t>4 priority 20</w:t>
      </w:r>
    </w:p>
    <w:p w14:paraId="02C0BE3D">
      <w:pPr>
        <w:pStyle w:val="5"/>
        <w:ind w:left="1120" w:right="7465"/>
      </w:pPr>
      <w:r>
        <w:t>standby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preempt</w:t>
      </w:r>
      <w:r>
        <w:rPr>
          <w:spacing w:val="-57"/>
        </w:rPr>
        <w:t xml:space="preserve"> </w:t>
      </w:r>
      <w:r>
        <w:t>exit</w:t>
      </w:r>
    </w:p>
    <w:p w14:paraId="4976B5F5">
      <w:pPr>
        <w:pStyle w:val="5"/>
        <w:spacing w:before="1"/>
        <w:ind w:left="1060"/>
      </w:pPr>
      <w:r>
        <w:t>show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brief</w:t>
      </w:r>
    </w:p>
    <w:p w14:paraId="0B52442F">
      <w:pPr>
        <w:pStyle w:val="2"/>
      </w:pPr>
      <w:r>
        <w:t>=================&gt;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Cấu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Multilayer</w:t>
      </w:r>
      <w:r>
        <w:rPr>
          <w:spacing w:val="-2"/>
        </w:rPr>
        <w:t xml:space="preserve"> </w:t>
      </w:r>
      <w:r>
        <w:t>Switch1</w:t>
      </w:r>
      <w:r>
        <w:rPr>
          <w:spacing w:val="-1"/>
        </w:rPr>
        <w:t xml:space="preserve"> </w:t>
      </w:r>
      <w:r>
        <w:t>...........................</w:t>
      </w:r>
    </w:p>
    <w:p w14:paraId="5B5B2EFA">
      <w:pPr>
        <w:spacing w:before="0"/>
        <w:ind w:left="880" w:right="0" w:firstLine="0"/>
        <w:jc w:val="left"/>
        <w:rPr>
          <w:b/>
          <w:sz w:val="24"/>
        </w:rPr>
      </w:pPr>
      <w:r>
        <w:rPr>
          <w:b/>
          <w:sz w:val="24"/>
        </w:rPr>
        <w:t>====&gt;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Multilayer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R5:</w:t>
      </w:r>
    </w:p>
    <w:p w14:paraId="7054868B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5E6D5FE7">
      <w:pPr>
        <w:pStyle w:val="5"/>
        <w:ind w:left="1120"/>
      </w:pPr>
      <w:r>
        <w:t>ip</w:t>
      </w:r>
      <w:r>
        <w:rPr>
          <w:spacing w:val="-1"/>
        </w:rPr>
        <w:t xml:space="preserve"> </w:t>
      </w:r>
      <w:r>
        <w:t>dhcp pool Vlan1</w:t>
      </w:r>
    </w:p>
    <w:p w14:paraId="125A4874">
      <w:pPr>
        <w:pStyle w:val="5"/>
        <w:ind w:left="1180"/>
      </w:pPr>
      <w:r>
        <w:t>network</w:t>
      </w:r>
      <w:r>
        <w:rPr>
          <w:spacing w:val="-2"/>
        </w:rPr>
        <w:t xml:space="preserve"> </w:t>
      </w:r>
      <w:r>
        <w:t>172.16.10.0</w:t>
      </w:r>
      <w:r>
        <w:rPr>
          <w:spacing w:val="3"/>
        </w:rPr>
        <w:t xml:space="preserve"> </w:t>
      </w:r>
      <w:r>
        <w:t>255.255.255.0</w:t>
      </w:r>
    </w:p>
    <w:p w14:paraId="4D3F8460">
      <w:pPr>
        <w:pStyle w:val="5"/>
        <w:ind w:left="1180"/>
      </w:pPr>
      <w:r>
        <w:t>default-router</w:t>
      </w:r>
      <w:r>
        <w:rPr>
          <w:spacing w:val="-1"/>
        </w:rPr>
        <w:t xml:space="preserve"> </w:t>
      </w:r>
      <w:r>
        <w:t>172.16.10.3</w:t>
      </w:r>
    </w:p>
    <w:p w14:paraId="3DD92F00">
      <w:pPr>
        <w:spacing w:after="0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31CCD99E">
      <w:pPr>
        <w:pStyle w:val="5"/>
        <w:spacing w:before="79"/>
        <w:ind w:left="1180" w:right="7454"/>
      </w:pPr>
      <w:r>
        <w:t>dns-server</w:t>
      </w:r>
      <w:r>
        <w:rPr>
          <w:spacing w:val="-14"/>
        </w:rPr>
        <w:t xml:space="preserve"> </w:t>
      </w:r>
      <w:r>
        <w:t>8.8.8.8</w:t>
      </w:r>
      <w:r>
        <w:rPr>
          <w:spacing w:val="-57"/>
        </w:rPr>
        <w:t xml:space="preserve"> </w:t>
      </w:r>
      <w:r>
        <w:t>exit</w:t>
      </w:r>
    </w:p>
    <w:p w14:paraId="01B47C74">
      <w:pPr>
        <w:pStyle w:val="5"/>
        <w:ind w:left="1120"/>
      </w:pPr>
      <w:r>
        <w:t>ip</w:t>
      </w:r>
      <w:r>
        <w:rPr>
          <w:spacing w:val="-1"/>
        </w:rPr>
        <w:t xml:space="preserve"> </w:t>
      </w:r>
      <w:r>
        <w:t>dhcp pool Vlan2</w:t>
      </w:r>
    </w:p>
    <w:p w14:paraId="31FF43E2">
      <w:pPr>
        <w:pStyle w:val="5"/>
        <w:ind w:left="1180"/>
      </w:pPr>
      <w:r>
        <w:t>network</w:t>
      </w:r>
      <w:r>
        <w:rPr>
          <w:spacing w:val="-2"/>
        </w:rPr>
        <w:t xml:space="preserve"> </w:t>
      </w:r>
      <w:r>
        <w:t>172.16.20.0</w:t>
      </w:r>
      <w:r>
        <w:rPr>
          <w:spacing w:val="3"/>
        </w:rPr>
        <w:t xml:space="preserve"> </w:t>
      </w:r>
      <w:r>
        <w:t>255.255.255.0</w:t>
      </w:r>
    </w:p>
    <w:p w14:paraId="3CF5CC86">
      <w:pPr>
        <w:pStyle w:val="5"/>
        <w:ind w:left="1180"/>
      </w:pPr>
      <w:r>
        <w:t>default-router</w:t>
      </w:r>
      <w:r>
        <w:rPr>
          <w:spacing w:val="-1"/>
        </w:rPr>
        <w:t xml:space="preserve"> </w:t>
      </w:r>
      <w:r>
        <w:t>172.16.20.3</w:t>
      </w:r>
    </w:p>
    <w:p w14:paraId="56811A0C">
      <w:pPr>
        <w:pStyle w:val="5"/>
        <w:ind w:left="1180" w:right="7454"/>
      </w:pPr>
      <w:r>
        <w:t>dns-server</w:t>
      </w:r>
      <w:r>
        <w:rPr>
          <w:spacing w:val="-14"/>
        </w:rPr>
        <w:t xml:space="preserve"> </w:t>
      </w:r>
      <w:r>
        <w:t>8.8.8.8</w:t>
      </w:r>
      <w:r>
        <w:rPr>
          <w:spacing w:val="-57"/>
        </w:rPr>
        <w:t xml:space="preserve"> </w:t>
      </w:r>
      <w:r>
        <w:t>exit</w:t>
      </w:r>
    </w:p>
    <w:p w14:paraId="19A45835">
      <w:pPr>
        <w:pStyle w:val="5"/>
      </w:pPr>
    </w:p>
    <w:p w14:paraId="27BCE554">
      <w:pPr>
        <w:pStyle w:val="2"/>
      </w:pPr>
      <w:r>
        <w:t>===&gt;</w:t>
      </w:r>
      <w:r>
        <w:rPr>
          <w:spacing w:val="-1"/>
        </w:rPr>
        <w:t xml:space="preserve"> </w:t>
      </w:r>
      <w:r>
        <w:t>Multilayer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R6:</w:t>
      </w:r>
    </w:p>
    <w:p w14:paraId="7C523966">
      <w:pPr>
        <w:pStyle w:val="5"/>
        <w:ind w:left="1060" w:right="874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4E19EA39">
      <w:pPr>
        <w:pStyle w:val="5"/>
        <w:ind w:left="1360"/>
      </w:pPr>
      <w:r>
        <w:t>ip</w:t>
      </w:r>
      <w:r>
        <w:rPr>
          <w:spacing w:val="-1"/>
        </w:rPr>
        <w:t xml:space="preserve"> </w:t>
      </w:r>
      <w:r>
        <w:t>dhcp pool Vlan3</w:t>
      </w:r>
    </w:p>
    <w:p w14:paraId="7492D007">
      <w:pPr>
        <w:pStyle w:val="5"/>
        <w:spacing w:before="1"/>
        <w:ind w:left="1180"/>
      </w:pPr>
      <w:r>
        <w:t>network</w:t>
      </w:r>
      <w:r>
        <w:rPr>
          <w:spacing w:val="-2"/>
        </w:rPr>
        <w:t xml:space="preserve"> </w:t>
      </w:r>
      <w:r>
        <w:t>172.16.30.0</w:t>
      </w:r>
      <w:r>
        <w:rPr>
          <w:spacing w:val="3"/>
        </w:rPr>
        <w:t xml:space="preserve"> </w:t>
      </w:r>
      <w:r>
        <w:t>255.255.255.0</w:t>
      </w:r>
    </w:p>
    <w:p w14:paraId="54272474">
      <w:pPr>
        <w:pStyle w:val="5"/>
        <w:ind w:left="1180"/>
      </w:pPr>
      <w:r>
        <w:t>default-router</w:t>
      </w:r>
      <w:r>
        <w:rPr>
          <w:spacing w:val="-1"/>
        </w:rPr>
        <w:t xml:space="preserve"> </w:t>
      </w:r>
      <w:r>
        <w:t>172.16.30.3</w:t>
      </w:r>
    </w:p>
    <w:p w14:paraId="2147A61B">
      <w:pPr>
        <w:pStyle w:val="5"/>
        <w:ind w:left="1180" w:right="7454"/>
      </w:pPr>
      <w:r>
        <w:t>dns-server</w:t>
      </w:r>
      <w:r>
        <w:rPr>
          <w:spacing w:val="-14"/>
        </w:rPr>
        <w:t xml:space="preserve"> </w:t>
      </w:r>
      <w:r>
        <w:t>8.8.8.8</w:t>
      </w:r>
      <w:r>
        <w:rPr>
          <w:spacing w:val="-57"/>
        </w:rPr>
        <w:t xml:space="preserve"> </w:t>
      </w:r>
      <w:r>
        <w:t>exit</w:t>
      </w:r>
    </w:p>
    <w:p w14:paraId="719A0C70">
      <w:pPr>
        <w:pStyle w:val="5"/>
        <w:ind w:left="1120"/>
      </w:pPr>
      <w:r>
        <w:t>ip</w:t>
      </w:r>
      <w:r>
        <w:rPr>
          <w:spacing w:val="-1"/>
        </w:rPr>
        <w:t xml:space="preserve"> </w:t>
      </w:r>
      <w:r>
        <w:t>dhcp pool Vlan4</w:t>
      </w:r>
    </w:p>
    <w:p w14:paraId="22682B26">
      <w:pPr>
        <w:pStyle w:val="5"/>
        <w:ind w:left="1180"/>
      </w:pPr>
      <w:r>
        <w:t>network</w:t>
      </w:r>
      <w:r>
        <w:rPr>
          <w:spacing w:val="-2"/>
        </w:rPr>
        <w:t xml:space="preserve"> </w:t>
      </w:r>
      <w:r>
        <w:t>172.16.40.0</w:t>
      </w:r>
      <w:r>
        <w:rPr>
          <w:spacing w:val="3"/>
        </w:rPr>
        <w:t xml:space="preserve"> </w:t>
      </w:r>
      <w:r>
        <w:t>255.255.255.0</w:t>
      </w:r>
    </w:p>
    <w:p w14:paraId="372259CE">
      <w:pPr>
        <w:pStyle w:val="5"/>
        <w:ind w:left="1180"/>
      </w:pPr>
      <w:r>
        <w:t>default-router</w:t>
      </w:r>
      <w:r>
        <w:rPr>
          <w:spacing w:val="-1"/>
        </w:rPr>
        <w:t xml:space="preserve"> </w:t>
      </w:r>
      <w:r>
        <w:t>172.16.40.3</w:t>
      </w:r>
    </w:p>
    <w:p w14:paraId="371432F8">
      <w:pPr>
        <w:pStyle w:val="5"/>
        <w:ind w:left="1180" w:right="7454"/>
      </w:pPr>
      <w:r>
        <w:t>dns-server</w:t>
      </w:r>
      <w:r>
        <w:rPr>
          <w:spacing w:val="-14"/>
        </w:rPr>
        <w:t xml:space="preserve"> </w:t>
      </w:r>
      <w:r>
        <w:t>8.8.8.8</w:t>
      </w:r>
      <w:r>
        <w:rPr>
          <w:spacing w:val="-57"/>
        </w:rPr>
        <w:t xml:space="preserve"> </w:t>
      </w:r>
      <w:r>
        <w:t>exit</w:t>
      </w:r>
    </w:p>
    <w:p w14:paraId="1722D8A3">
      <w:pPr>
        <w:pStyle w:val="2"/>
      </w:pPr>
      <w:r>
        <w:t>==================&gt;</w:t>
      </w:r>
      <w:r>
        <w:rPr>
          <w:spacing w:val="-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:</w:t>
      </w:r>
    </w:p>
    <w:p w14:paraId="3ADFE6F6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=======&gt;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14:paraId="432105F8">
      <w:pPr>
        <w:pStyle w:val="5"/>
        <w:spacing w:line="638" w:lineRule="auto"/>
        <w:ind w:left="820" w:right="7297"/>
      </w:pPr>
      <w:r>
        <w:t>config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port3</w:t>
      </w:r>
    </w:p>
    <w:p w14:paraId="6732E3F6">
      <w:pPr>
        <w:pStyle w:val="5"/>
        <w:spacing w:line="275" w:lineRule="exact"/>
        <w:ind w:left="880"/>
      </w:pPr>
      <w:r>
        <w:t>set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static</w:t>
      </w:r>
    </w:p>
    <w:p w14:paraId="4C2CD06F">
      <w:pPr>
        <w:pStyle w:val="5"/>
        <w:rPr>
          <w:sz w:val="26"/>
        </w:rPr>
      </w:pPr>
    </w:p>
    <w:p w14:paraId="6C5C687D">
      <w:pPr>
        <w:pStyle w:val="5"/>
        <w:spacing w:before="160"/>
        <w:ind w:left="880"/>
      </w:pPr>
      <w:r>
        <w:t>set</w:t>
      </w:r>
      <w:r>
        <w:rPr>
          <w:spacing w:val="-1"/>
        </w:rPr>
        <w:t xml:space="preserve"> </w:t>
      </w:r>
      <w:r>
        <w:t>ip 192.168.109.10 255.255.255.0</w:t>
      </w:r>
    </w:p>
    <w:p w14:paraId="3067660D">
      <w:pPr>
        <w:pStyle w:val="5"/>
        <w:rPr>
          <w:sz w:val="26"/>
        </w:rPr>
      </w:pPr>
    </w:p>
    <w:p w14:paraId="340DC8AC">
      <w:pPr>
        <w:pStyle w:val="5"/>
        <w:spacing w:before="159" w:line="638" w:lineRule="auto"/>
        <w:ind w:left="880" w:right="5640" w:hanging="60"/>
      </w:pPr>
      <w:r>
        <w:t>set allowaccess http https ping telnet ssh</w:t>
      </w:r>
      <w:r>
        <w:rPr>
          <w:spacing w:val="-58"/>
        </w:rPr>
        <w:t xml:space="preserve"> </w:t>
      </w:r>
      <w:r>
        <w:t>end</w:t>
      </w:r>
    </w:p>
    <w:p w14:paraId="3B781E31">
      <w:pPr>
        <w:pStyle w:val="5"/>
        <w:spacing w:line="638" w:lineRule="auto"/>
        <w:ind w:left="880" w:right="6777"/>
      </w:pPr>
      <w:r>
        <w:t>exe ping 192.168.109.2</w:t>
      </w:r>
      <w:r>
        <w:rPr>
          <w:spacing w:val="-5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?</w:t>
      </w:r>
    </w:p>
    <w:p w14:paraId="1C43EB07">
      <w:pPr>
        <w:pStyle w:val="2"/>
        <w:spacing w:before="79"/>
        <w:ind w:right="6880"/>
      </w:pPr>
      <w:r>
        <w:t>=======&gt; firewall 2</w:t>
      </w:r>
      <w:r>
        <w:rPr>
          <w:spacing w:val="1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interface:</w:t>
      </w:r>
    </w:p>
    <w:p w14:paraId="2ACA3A32">
      <w:pPr>
        <w:spacing w:after="0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0B76C309">
      <w:pPr>
        <w:pStyle w:val="5"/>
        <w:spacing w:before="9"/>
        <w:rPr>
          <w:b/>
          <w:sz w:val="26"/>
        </w:rPr>
      </w:pPr>
    </w:p>
    <w:p w14:paraId="6CE40BA8">
      <w:pPr>
        <w:pStyle w:val="5"/>
        <w:spacing w:before="90"/>
        <w:ind w:left="820"/>
      </w:pPr>
      <w:r>
        <w:t>edit</w:t>
      </w:r>
      <w:r>
        <w:rPr>
          <w:spacing w:val="-1"/>
        </w:rPr>
        <w:t xml:space="preserve"> </w:t>
      </w:r>
      <w:r>
        <w:t>port3</w:t>
      </w:r>
    </w:p>
    <w:p w14:paraId="14132C62">
      <w:pPr>
        <w:pStyle w:val="5"/>
        <w:rPr>
          <w:sz w:val="26"/>
        </w:rPr>
      </w:pPr>
    </w:p>
    <w:p w14:paraId="19A6BD76">
      <w:pPr>
        <w:pStyle w:val="5"/>
        <w:spacing w:before="159"/>
        <w:ind w:left="880"/>
      </w:pPr>
      <w:r>
        <w:t>set</w:t>
      </w:r>
      <w:r>
        <w:rPr>
          <w:spacing w:val="-1"/>
        </w:rPr>
        <w:t xml:space="preserve"> </w:t>
      </w:r>
      <w:r>
        <w:t>mode static</w:t>
      </w:r>
    </w:p>
    <w:p w14:paraId="2EE21C24">
      <w:pPr>
        <w:pStyle w:val="5"/>
        <w:rPr>
          <w:sz w:val="26"/>
        </w:rPr>
      </w:pPr>
    </w:p>
    <w:p w14:paraId="6C9888EA">
      <w:pPr>
        <w:pStyle w:val="5"/>
        <w:spacing w:before="157"/>
        <w:ind w:left="880"/>
      </w:pPr>
      <w:r>
        <w:t>set</w:t>
      </w:r>
      <w:r>
        <w:rPr>
          <w:spacing w:val="-1"/>
        </w:rPr>
        <w:t xml:space="preserve"> </w:t>
      </w:r>
      <w:r>
        <w:t>ip 192.168.109.11 255.255.255.0</w:t>
      </w:r>
    </w:p>
    <w:p w14:paraId="56989356">
      <w:pPr>
        <w:pStyle w:val="5"/>
        <w:rPr>
          <w:sz w:val="26"/>
        </w:rPr>
      </w:pPr>
    </w:p>
    <w:p w14:paraId="67E36D41">
      <w:pPr>
        <w:pStyle w:val="5"/>
        <w:spacing w:before="160" w:line="638" w:lineRule="auto"/>
        <w:ind w:left="880" w:right="5640" w:hanging="60"/>
      </w:pPr>
      <w:r>
        <w:t>set allowaccess http https ping telnet ssh</w:t>
      </w:r>
      <w:r>
        <w:rPr>
          <w:spacing w:val="-58"/>
        </w:rPr>
        <w:t xml:space="preserve"> </w:t>
      </w:r>
      <w:r>
        <w:t>end</w:t>
      </w:r>
    </w:p>
    <w:p w14:paraId="5F3ADD65">
      <w:pPr>
        <w:pStyle w:val="5"/>
        <w:spacing w:before="1" w:line="636" w:lineRule="auto"/>
        <w:ind w:left="880" w:right="7178"/>
      </w:pPr>
      <w:r>
        <w:t>exe ping 192.168.109.2</w:t>
      </w:r>
      <w:r>
        <w:rPr>
          <w:spacing w:val="-57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?</w:t>
      </w:r>
    </w:p>
    <w:p w14:paraId="5D77F0E2">
      <w:pPr>
        <w:pStyle w:val="2"/>
        <w:spacing w:before="83"/>
        <w:ind w:right="955" w:firstLine="60"/>
      </w:pPr>
      <w:r>
        <w:t>===================&gt; TRƯỜNG HỢP ĐI TỪ SWITCH L3 ĐẾN FIREWALL</w:t>
      </w:r>
      <w:r>
        <w:rPr>
          <w:spacing w:val="-57"/>
        </w:rPr>
        <w:t xml:space="preserve"> </w:t>
      </w:r>
      <w:r>
        <w:t>FORTINET TRÊN</w:t>
      </w:r>
    </w:p>
    <w:p w14:paraId="3F2E1224">
      <w:pPr>
        <w:pStyle w:val="5"/>
        <w:rPr>
          <w:b/>
          <w:sz w:val="26"/>
        </w:rPr>
      </w:pPr>
    </w:p>
    <w:p w14:paraId="782F600B">
      <w:pPr>
        <w:spacing w:before="159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======&gt;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(R5):</w:t>
      </w:r>
    </w:p>
    <w:p w14:paraId="1B97CD91">
      <w:pPr>
        <w:pStyle w:val="5"/>
        <w:ind w:left="880" w:right="892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64A497AF">
      <w:pPr>
        <w:pStyle w:val="5"/>
        <w:spacing w:before="1"/>
        <w:ind w:left="880"/>
      </w:pPr>
      <w:r>
        <w:t>vlan</w:t>
      </w:r>
      <w:r>
        <w:rPr>
          <w:spacing w:val="-1"/>
        </w:rPr>
        <w:t xml:space="preserve"> </w:t>
      </w:r>
      <w:r>
        <w:t>200</w:t>
      </w:r>
    </w:p>
    <w:p w14:paraId="53C159CC">
      <w:pPr>
        <w:pStyle w:val="5"/>
        <w:ind w:left="880"/>
      </w:pPr>
      <w:r>
        <w:t>int vlan 200</w:t>
      </w:r>
    </w:p>
    <w:p w14:paraId="4E36AEA9">
      <w:pPr>
        <w:pStyle w:val="5"/>
        <w:ind w:left="880"/>
      </w:pPr>
      <w:r>
        <w:t>ip add 192.168.200.1 255.255.255.0</w:t>
      </w:r>
    </w:p>
    <w:p w14:paraId="526FE193">
      <w:pPr>
        <w:pStyle w:val="5"/>
        <w:ind w:left="880" w:right="8759"/>
      </w:pPr>
      <w:r>
        <w:t>no shut</w:t>
      </w:r>
      <w:r>
        <w:rPr>
          <w:spacing w:val="-58"/>
        </w:rPr>
        <w:t xml:space="preserve"> </w:t>
      </w:r>
      <w:r>
        <w:t>exit</w:t>
      </w:r>
    </w:p>
    <w:p w14:paraId="21583922">
      <w:pPr>
        <w:pStyle w:val="5"/>
        <w:ind w:left="880"/>
      </w:pPr>
      <w:r>
        <w:t>ip</w:t>
      </w:r>
      <w:r>
        <w:rPr>
          <w:spacing w:val="-1"/>
        </w:rPr>
        <w:t xml:space="preserve"> </w:t>
      </w:r>
      <w:r>
        <w:t>route 0.0.0.0 0.0.0.0 192.168.200.2</w:t>
      </w:r>
    </w:p>
    <w:p w14:paraId="20E3AD9C">
      <w:pPr>
        <w:pStyle w:val="5"/>
        <w:ind w:left="880" w:right="6880"/>
      </w:pPr>
      <w:r>
        <w:t>int range e0/0, e1/0</w:t>
      </w:r>
      <w:r>
        <w:rPr>
          <w:spacing w:val="1"/>
        </w:rPr>
        <w:t xml:space="preserve"> </w:t>
      </w:r>
      <w:r>
        <w:t>switchport mode access</w:t>
      </w:r>
      <w:r>
        <w:rPr>
          <w:spacing w:val="1"/>
        </w:rPr>
        <w:t xml:space="preserve"> </w:t>
      </w:r>
      <w:r>
        <w:t>switchport access vlan 200</w:t>
      </w:r>
      <w:r>
        <w:rPr>
          <w:spacing w:val="-57"/>
        </w:rPr>
        <w:t xml:space="preserve"> </w:t>
      </w:r>
      <w:r>
        <w:t>end</w:t>
      </w:r>
    </w:p>
    <w:p w14:paraId="7C7DDB17">
      <w:pPr>
        <w:pStyle w:val="5"/>
        <w:ind w:left="880"/>
      </w:pPr>
      <w:r>
        <w:t>show</w:t>
      </w:r>
      <w:r>
        <w:rPr>
          <w:spacing w:val="-1"/>
        </w:rPr>
        <w:t xml:space="preserve"> </w:t>
      </w:r>
      <w:r>
        <w:t>ip int brief</w:t>
      </w:r>
    </w:p>
    <w:p w14:paraId="21DA27FF">
      <w:pPr>
        <w:spacing w:after="0"/>
        <w:sectPr>
          <w:pgSz w:w="12240" w:h="15840"/>
          <w:pgMar w:top="1500" w:right="900" w:bottom="280" w:left="980" w:header="720" w:footer="720" w:gutter="0"/>
          <w:cols w:space="720" w:num="1"/>
        </w:sectPr>
      </w:pPr>
    </w:p>
    <w:p w14:paraId="5F1F9874">
      <w:pPr>
        <w:pStyle w:val="2"/>
        <w:spacing w:before="79"/>
      </w:pPr>
      <w:r>
        <w:t>======&gt;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(R6):</w:t>
      </w:r>
    </w:p>
    <w:p w14:paraId="690CE9CC">
      <w:pPr>
        <w:pStyle w:val="5"/>
        <w:ind w:left="880" w:right="8920" w:hanging="60"/>
      </w:pPr>
      <w:r>
        <w:t>en</w:t>
      </w:r>
      <w:r>
        <w:rPr>
          <w:spacing w:val="1"/>
        </w:rPr>
        <w:t xml:space="preserve"> </w:t>
      </w:r>
      <w:r>
        <w:t>conf</w:t>
      </w:r>
      <w:r>
        <w:rPr>
          <w:spacing w:val="-14"/>
        </w:rPr>
        <w:t xml:space="preserve"> </w:t>
      </w:r>
      <w:r>
        <w:t>t</w:t>
      </w:r>
    </w:p>
    <w:p w14:paraId="1A191ED8">
      <w:pPr>
        <w:pStyle w:val="5"/>
        <w:ind w:left="880"/>
      </w:pPr>
      <w:r>
        <w:t>vlan</w:t>
      </w:r>
      <w:r>
        <w:rPr>
          <w:spacing w:val="-1"/>
        </w:rPr>
        <w:t xml:space="preserve"> </w:t>
      </w:r>
      <w:r>
        <w:t>210</w:t>
      </w:r>
    </w:p>
    <w:p w14:paraId="7C43A57E">
      <w:pPr>
        <w:pStyle w:val="5"/>
        <w:ind w:left="880"/>
      </w:pPr>
      <w:r>
        <w:t>int vlan 210</w:t>
      </w:r>
    </w:p>
    <w:p w14:paraId="71665C33">
      <w:pPr>
        <w:pStyle w:val="5"/>
        <w:ind w:left="880"/>
      </w:pPr>
      <w:r>
        <w:t>ip add 192.168.210.1 255.255.255.0</w:t>
      </w:r>
    </w:p>
    <w:p w14:paraId="6BEE5870">
      <w:pPr>
        <w:pStyle w:val="5"/>
        <w:ind w:left="880" w:right="8759"/>
      </w:pPr>
      <w:r>
        <w:t>no shut</w:t>
      </w:r>
      <w:r>
        <w:rPr>
          <w:spacing w:val="-58"/>
        </w:rPr>
        <w:t xml:space="preserve"> </w:t>
      </w:r>
      <w:r>
        <w:t>exit</w:t>
      </w:r>
    </w:p>
    <w:p w14:paraId="69601741">
      <w:pPr>
        <w:pStyle w:val="5"/>
        <w:ind w:left="880"/>
      </w:pPr>
      <w:r>
        <w:t>ip</w:t>
      </w:r>
      <w:r>
        <w:rPr>
          <w:spacing w:val="-1"/>
        </w:rPr>
        <w:t xml:space="preserve"> </w:t>
      </w:r>
      <w:r>
        <w:t>route 0.0.0.0 0.0.0.0 192.168.210.2</w:t>
      </w:r>
    </w:p>
    <w:p w14:paraId="282AA153">
      <w:pPr>
        <w:pStyle w:val="5"/>
        <w:ind w:left="880" w:right="6880"/>
      </w:pPr>
      <w:r>
        <w:t>int range e1/0, e0/0</w:t>
      </w:r>
      <w:r>
        <w:rPr>
          <w:spacing w:val="1"/>
        </w:rPr>
        <w:t xml:space="preserve"> </w:t>
      </w:r>
      <w:r>
        <w:t>switchport mode access</w:t>
      </w:r>
      <w:r>
        <w:rPr>
          <w:spacing w:val="1"/>
        </w:rPr>
        <w:t xml:space="preserve"> </w:t>
      </w:r>
      <w:r>
        <w:t>switchport access vlan 210</w:t>
      </w:r>
      <w:r>
        <w:rPr>
          <w:spacing w:val="-58"/>
        </w:rPr>
        <w:t xml:space="preserve"> </w:t>
      </w:r>
      <w:r>
        <w:t>end</w:t>
      </w:r>
    </w:p>
    <w:p w14:paraId="4A55ED44">
      <w:pPr>
        <w:pStyle w:val="5"/>
        <w:spacing w:before="1"/>
        <w:ind w:left="820" w:right="7880" w:firstLine="60"/>
      </w:pPr>
      <w:r>
        <w:t>show ip int brief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vlan</w:t>
      </w:r>
    </w:p>
    <w:p w14:paraId="3DA405EF">
      <w:pPr>
        <w:pStyle w:val="5"/>
      </w:pPr>
    </w:p>
    <w:p w14:paraId="44850FC0">
      <w:pPr>
        <w:pStyle w:val="2"/>
      </w:pPr>
      <w:r>
        <w:t>=======================================&gt;</w:t>
      </w:r>
      <w:r>
        <w:rPr>
          <w:spacing w:val="-2"/>
        </w:rPr>
        <w:t xml:space="preserve"> </w:t>
      </w:r>
      <w:r>
        <w:t>Cấu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Snooping</w:t>
      </w:r>
    </w:p>
    <w:p w14:paraId="03A5CFBB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&lt;======================</w:t>
      </w:r>
    </w:p>
    <w:p w14:paraId="68AC4479">
      <w:pPr>
        <w:pStyle w:val="5"/>
        <w:ind w:left="820"/>
      </w:pPr>
      <w:r>
        <w:t>ip dhcp snooping</w:t>
      </w:r>
    </w:p>
    <w:p w14:paraId="371D4B03">
      <w:pPr>
        <w:pStyle w:val="5"/>
        <w:ind w:left="820" w:right="7213"/>
      </w:pPr>
      <w:r>
        <w:t>ip dhcp snooping vlan 2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e0/2-3</w:t>
      </w:r>
    </w:p>
    <w:p w14:paraId="365291A4">
      <w:pPr>
        <w:pStyle w:val="5"/>
        <w:ind w:left="820"/>
      </w:pPr>
      <w:r>
        <w:t>ip dhcp</w:t>
      </w:r>
      <w:r>
        <w:rPr>
          <w:spacing w:val="-1"/>
        </w:rPr>
        <w:t xml:space="preserve"> </w:t>
      </w:r>
      <w:r>
        <w:t>snooping trust</w:t>
      </w:r>
    </w:p>
    <w:p w14:paraId="7F0872E3">
      <w:pPr>
        <w:pStyle w:val="5"/>
        <w:ind w:left="820" w:right="5205"/>
      </w:pPr>
      <w:r>
        <w:t>ip</w:t>
      </w:r>
      <w:r>
        <w:rPr>
          <w:spacing w:val="-5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snooping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flash:snooping-db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ip dhcp snooping</w:t>
      </w:r>
    </w:p>
    <w:p w14:paraId="6DAEC35F">
      <w:pPr>
        <w:pStyle w:val="5"/>
        <w:ind w:left="820"/>
      </w:pPr>
      <w:r>
        <w:t>show</w:t>
      </w:r>
      <w:r>
        <w:rPr>
          <w:spacing w:val="-1"/>
        </w:rPr>
        <w:t xml:space="preserve"> </w:t>
      </w:r>
      <w:r>
        <w:t>ip dhcp snooping binding</w:t>
      </w:r>
    </w:p>
    <w:p w14:paraId="3A8475DA">
      <w:pPr>
        <w:pStyle w:val="5"/>
        <w:rPr>
          <w:sz w:val="26"/>
        </w:rPr>
      </w:pPr>
    </w:p>
    <w:p w14:paraId="310586D6">
      <w:pPr>
        <w:pStyle w:val="5"/>
        <w:spacing w:before="7"/>
        <w:rPr>
          <w:sz w:val="29"/>
        </w:rPr>
      </w:pPr>
    </w:p>
    <w:p w14:paraId="7591D9A4">
      <w:pPr>
        <w:pStyle w:val="2"/>
        <w:numPr>
          <w:ilvl w:val="0"/>
          <w:numId w:val="8"/>
        </w:numPr>
        <w:tabs>
          <w:tab w:val="left" w:pos="461"/>
        </w:tabs>
        <w:spacing w:before="0" w:after="0" w:line="240" w:lineRule="auto"/>
        <w:ind w:left="460" w:right="0" w:hanging="361"/>
        <w:jc w:val="left"/>
      </w:pPr>
      <w:bookmarkStart w:id="15" w:name="_bookmark9"/>
      <w:bookmarkEnd w:id="15"/>
      <w:bookmarkStart w:id="16" w:name="_bookmark9"/>
      <w:bookmarkEnd w:id="16"/>
      <w:r>
        <w:t>Ưu</w:t>
      </w:r>
      <w:r>
        <w:rPr>
          <w:spacing w:val="-2"/>
        </w:rPr>
        <w:t xml:space="preserve"> </w:t>
      </w:r>
      <w:r>
        <w:t>nhược</w:t>
      </w:r>
      <w:r>
        <w:rPr>
          <w:spacing w:val="-3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14:paraId="5AC55205">
      <w:pPr>
        <w:pStyle w:val="2"/>
        <w:numPr>
          <w:ilvl w:val="1"/>
          <w:numId w:val="8"/>
        </w:numPr>
        <w:tabs>
          <w:tab w:val="left" w:pos="552"/>
        </w:tabs>
        <w:spacing w:before="21" w:after="0" w:line="240" w:lineRule="auto"/>
        <w:ind w:left="551" w:right="0" w:hanging="272"/>
        <w:jc w:val="left"/>
      </w:pPr>
      <w:bookmarkStart w:id="17" w:name="_bookmark10"/>
      <w:bookmarkEnd w:id="17"/>
      <w:bookmarkStart w:id="18" w:name="_bookmark10"/>
      <w:bookmarkEnd w:id="18"/>
      <w:r>
        <w:t>Kết</w:t>
      </w:r>
      <w:r>
        <w:rPr>
          <w:spacing w:val="-2"/>
        </w:rPr>
        <w:t xml:space="preserve"> </w:t>
      </w:r>
      <w:r>
        <w:t>luận</w:t>
      </w:r>
    </w:p>
    <w:p w14:paraId="2846FCE9">
      <w:pPr>
        <w:pStyle w:val="5"/>
        <w:spacing w:before="9"/>
        <w:rPr>
          <w:b/>
          <w:sz w:val="22"/>
        </w:rPr>
      </w:pPr>
    </w:p>
    <w:p w14:paraId="319849EA">
      <w:pPr>
        <w:pStyle w:val="5"/>
        <w:ind w:left="820" w:right="712"/>
      </w:pPr>
      <w:r>
        <w:rPr>
          <w:color w:val="374151"/>
        </w:rPr>
        <w:t>Dịch vụ chăm sóc khách hàng chất lượng cao là yếu tố quan trọng đối với môi trường kinh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doanh hiện đại để đảm bảo đáp ứng đủ nhu cầu cần thiết. Bằng cách cung cấp dịch vụ chăm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sóc khách hàng tốt, doanh nghiệp có thể tạo ra một môi trường tích cực và tăng cường mối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quan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hệ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với khách hàng.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Dưới đây là một kết luận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ngắn:</w:t>
      </w:r>
    </w:p>
    <w:p w14:paraId="4E55685F">
      <w:pPr>
        <w:pStyle w:val="5"/>
        <w:spacing w:before="1"/>
        <w:rPr>
          <w:sz w:val="26"/>
        </w:rPr>
      </w:pPr>
    </w:p>
    <w:p w14:paraId="6FBBDD2C">
      <w:pPr>
        <w:pStyle w:val="5"/>
        <w:ind w:left="820" w:right="585"/>
      </w:pPr>
      <w:r>
        <w:rPr>
          <w:color w:val="374151"/>
        </w:rPr>
        <w:t>Chìa Khóa Đối với Môi Trường Kinh Doanh Hiện Đại: Dịch vụ Chăm Sóc Khách Hàng Môi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trường kinh doanh ngày nay đặt ra nhiều yêu cầu và mong muốn từ phía khách hàng. Để đáp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ứng đủ nhu cầu cần thiết,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công ty dịch vụ phần mềm HABILES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tập trung vào cung cấp dịch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vụ chăm sóc khách hàng hiệu quả. Dịch vụ này không chỉ giúp giải quyết vấn đề của khách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hàng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một cách nhanh chóng mà còn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xây dựng mối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quan hệ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lâu dài.</w:t>
      </w:r>
    </w:p>
    <w:p w14:paraId="5067A394">
      <w:pPr>
        <w:pStyle w:val="5"/>
        <w:spacing w:before="2"/>
        <w:rPr>
          <w:sz w:val="26"/>
        </w:rPr>
      </w:pPr>
    </w:p>
    <w:p w14:paraId="1F5F003D"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color w:val="374151"/>
          <w:sz w:val="24"/>
        </w:rPr>
        <w:t>#Ưu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Tiên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Hỗ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Trợ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Liên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Tục:</w:t>
      </w:r>
    </w:p>
    <w:p w14:paraId="38096B6A">
      <w:pPr>
        <w:pStyle w:val="5"/>
        <w:spacing w:before="1"/>
        <w:rPr>
          <w:b/>
          <w:sz w:val="26"/>
        </w:rPr>
      </w:pPr>
    </w:p>
    <w:p w14:paraId="2ACC8675">
      <w:pPr>
        <w:pStyle w:val="5"/>
        <w:ind w:left="820" w:right="585"/>
      </w:pPr>
      <w:r>
        <w:rPr>
          <w:color w:val="374151"/>
        </w:rPr>
        <w:t>Dịch vụ chăm sóc khách hàng không chỉ là vấn đề giải quyết sự cố mà còn là việc đảm bảo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hỗ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trợ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liên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tục.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Khách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hàng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đánh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giá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cao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khả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năng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liên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lạc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và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giải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quyết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vấn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đề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nhanh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chóng.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Sự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hỗ trợ liên tục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không chỉ tạo ra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trải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nghiệm tích cực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mà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còn xây dựng lòng tin.</w:t>
      </w:r>
    </w:p>
    <w:p w14:paraId="57FC618E">
      <w:pPr>
        <w:spacing w:after="0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6C710BA8">
      <w:pPr>
        <w:spacing w:before="79"/>
        <w:ind w:left="820" w:right="0" w:firstLine="0"/>
        <w:jc w:val="both"/>
        <w:rPr>
          <w:b/>
          <w:sz w:val="24"/>
        </w:rPr>
      </w:pPr>
      <w:r>
        <w:rPr>
          <w:b/>
          <w:color w:val="374151"/>
          <w:sz w:val="24"/>
        </w:rPr>
        <w:t>#Tích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Hợp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Công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Nghệ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z w:val="24"/>
        </w:rPr>
        <w:t>Thông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Minh:</w:t>
      </w:r>
    </w:p>
    <w:p w14:paraId="23EA9CD5">
      <w:pPr>
        <w:pStyle w:val="5"/>
        <w:spacing w:before="1"/>
        <w:rPr>
          <w:b/>
          <w:sz w:val="26"/>
        </w:rPr>
      </w:pPr>
    </w:p>
    <w:p w14:paraId="4976CE23">
      <w:pPr>
        <w:pStyle w:val="5"/>
        <w:ind w:left="820" w:right="874"/>
        <w:jc w:val="both"/>
      </w:pPr>
      <w:r>
        <w:rPr>
          <w:color w:val="374151"/>
        </w:rPr>
        <w:t>Sử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dụng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công nghệ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để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cung cấp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dịch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vụ chăm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sóc khách hàng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là chìa khóa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quan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trọng. Hệ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thống tự động, chatbot thông minh và khả năng tích hợp với các nền tảng khác giúp tối ưu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hóa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trải nghiệm khách hàng và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giảm thời gian giải quyết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vấn đề.</w:t>
      </w:r>
    </w:p>
    <w:p w14:paraId="643A56B9">
      <w:pPr>
        <w:pStyle w:val="5"/>
        <w:spacing w:before="1"/>
        <w:rPr>
          <w:sz w:val="26"/>
        </w:rPr>
      </w:pPr>
    </w:p>
    <w:p w14:paraId="4D39AABB">
      <w:pPr>
        <w:spacing w:before="0"/>
        <w:ind w:left="820" w:right="0" w:firstLine="0"/>
        <w:jc w:val="both"/>
        <w:rPr>
          <w:b/>
          <w:sz w:val="24"/>
        </w:rPr>
      </w:pPr>
      <w:r>
        <w:rPr>
          <w:b/>
          <w:color w:val="374151"/>
          <w:sz w:val="24"/>
        </w:rPr>
        <w:t>#Xây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Dựng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Mối Quan</w:t>
      </w:r>
      <w:r>
        <w:rPr>
          <w:b/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Hệ:</w:t>
      </w:r>
    </w:p>
    <w:p w14:paraId="07BBB889">
      <w:pPr>
        <w:pStyle w:val="5"/>
        <w:spacing w:before="1"/>
        <w:rPr>
          <w:b/>
          <w:sz w:val="26"/>
        </w:rPr>
      </w:pPr>
    </w:p>
    <w:p w14:paraId="03F84AFD">
      <w:pPr>
        <w:pStyle w:val="5"/>
        <w:ind w:left="820" w:right="556"/>
      </w:pPr>
      <w:r>
        <w:rPr>
          <w:color w:val="374151"/>
        </w:rPr>
        <w:t>Dịch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vụ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chăm sóc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khách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hàng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không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chỉ là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quá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trình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giải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quyết vấn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đề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ngắn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hạn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mà còn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là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cơ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hội xây dựng mối quan hệ lâu dài. Việc lắng nghe, đáp ứng và đồng hành cùng khách hàng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giúp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tạo ra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một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liên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kết mạnh mẽ, đặt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nền tảng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cho sự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hài lòng và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sự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trung thành.</w:t>
      </w:r>
    </w:p>
    <w:p w14:paraId="6B60C032">
      <w:pPr>
        <w:pStyle w:val="5"/>
        <w:spacing w:before="1"/>
        <w:rPr>
          <w:sz w:val="26"/>
        </w:rPr>
      </w:pPr>
    </w:p>
    <w:p w14:paraId="350C4F3A"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color w:val="374151"/>
          <w:sz w:val="24"/>
        </w:rPr>
        <w:t>#Tổng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Quan:</w:t>
      </w:r>
    </w:p>
    <w:p w14:paraId="32504A02">
      <w:pPr>
        <w:pStyle w:val="5"/>
        <w:spacing w:before="10"/>
        <w:rPr>
          <w:b/>
          <w:sz w:val="20"/>
        </w:rPr>
      </w:pPr>
    </w:p>
    <w:p w14:paraId="10972177">
      <w:pPr>
        <w:pStyle w:val="5"/>
        <w:spacing w:line="259" w:lineRule="auto"/>
        <w:ind w:left="820" w:right="585"/>
      </w:pPr>
      <w:r>
        <w:rPr>
          <w:color w:val="374151"/>
        </w:rPr>
        <w:t>Trong quá trình chúng tôi nhận ra rằng dịch vụ chăm sóc khách hàng không chỉ là chiến lược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kinh doanh mà còn là một phần quan trọng trong việc duy trì và phát triển trong môi trường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cạnh tranh ngày nay. Bằng cách đáp ứng đủ nhu cầu cần thiết của khách hàng, doanh nghiệp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có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thể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xây dựng danh tiếng tích cực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và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đạt được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sự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thành công bền vững.</w:t>
      </w:r>
    </w:p>
    <w:p w14:paraId="280AED68">
      <w:pPr>
        <w:pStyle w:val="2"/>
        <w:numPr>
          <w:ilvl w:val="1"/>
          <w:numId w:val="8"/>
        </w:numPr>
        <w:tabs>
          <w:tab w:val="left" w:pos="552"/>
        </w:tabs>
        <w:spacing w:before="0" w:after="0" w:line="274" w:lineRule="exact"/>
        <w:ind w:left="551" w:right="0" w:hanging="272"/>
        <w:jc w:val="left"/>
      </w:pPr>
      <w:bookmarkStart w:id="19" w:name="_bookmark11"/>
      <w:bookmarkEnd w:id="19"/>
      <w:bookmarkStart w:id="20" w:name="_bookmark11"/>
      <w:bookmarkEnd w:id="20"/>
      <w:r>
        <w:t>Ưu</w:t>
      </w:r>
      <w:r>
        <w:rPr>
          <w:spacing w:val="-3"/>
        </w:rPr>
        <w:t xml:space="preserve"> </w:t>
      </w:r>
      <w:r>
        <w:t>điểm</w:t>
      </w:r>
    </w:p>
    <w:p w14:paraId="59A1A8BA">
      <w:pPr>
        <w:pStyle w:val="9"/>
        <w:numPr>
          <w:ilvl w:val="1"/>
          <w:numId w:val="25"/>
        </w:numPr>
        <w:tabs>
          <w:tab w:val="left" w:pos="1001"/>
        </w:tabs>
        <w:spacing w:before="22" w:after="0" w:line="240" w:lineRule="auto"/>
        <w:ind w:left="1000" w:right="0" w:hanging="361"/>
        <w:jc w:val="left"/>
        <w:rPr>
          <w:b/>
          <w:sz w:val="24"/>
        </w:rPr>
      </w:pPr>
      <w:r>
        <w:rPr>
          <w:b/>
          <w:sz w:val="24"/>
        </w:rPr>
        <w:t>Đối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với sơ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</w:p>
    <w:p w14:paraId="61C0F969">
      <w:pPr>
        <w:pStyle w:val="9"/>
        <w:numPr>
          <w:ilvl w:val="0"/>
          <w:numId w:val="26"/>
        </w:numPr>
        <w:tabs>
          <w:tab w:val="left" w:pos="1001"/>
        </w:tabs>
        <w:spacing w:before="23" w:after="0" w:line="240" w:lineRule="auto"/>
        <w:ind w:left="1000" w:right="0" w:hanging="181"/>
        <w:jc w:val="left"/>
        <w:rPr>
          <w:sz w:val="24"/>
        </w:rPr>
      </w:pPr>
      <w:r>
        <w:rPr>
          <w:b/>
          <w:sz w:val="24"/>
        </w:rPr>
        <w:t>Linh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hoạt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tiện lợi:</w:t>
      </w:r>
      <w:r>
        <w:rPr>
          <w:b/>
          <w:spacing w:val="-2"/>
          <w:sz w:val="24"/>
        </w:rPr>
        <w:t xml:space="preserve"> </w:t>
      </w:r>
      <w:r>
        <w:rPr>
          <w:color w:val="374151"/>
          <w:sz w:val="24"/>
        </w:rPr>
        <w:t>Quản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Lý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Từ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Xa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(Remote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Management).</w:t>
      </w:r>
    </w:p>
    <w:p w14:paraId="63F05D17">
      <w:pPr>
        <w:pStyle w:val="9"/>
        <w:numPr>
          <w:ilvl w:val="0"/>
          <w:numId w:val="26"/>
        </w:numPr>
        <w:tabs>
          <w:tab w:val="left" w:pos="1001"/>
        </w:tabs>
        <w:spacing w:before="23" w:after="0" w:line="240" w:lineRule="auto"/>
        <w:ind w:left="1000" w:right="0" w:hanging="181"/>
        <w:jc w:val="left"/>
        <w:rPr>
          <w:sz w:val="24"/>
        </w:rPr>
      </w:pPr>
      <w:r>
        <w:rPr>
          <w:b/>
          <w:sz w:val="24"/>
        </w:rPr>
        <w:t>Chi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phí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hoạt:</w:t>
      </w:r>
      <w:r>
        <w:rPr>
          <w:b/>
          <w:spacing w:val="-1"/>
          <w:sz w:val="24"/>
        </w:rPr>
        <w:t xml:space="preserve"> </w:t>
      </w:r>
      <w:r>
        <w:rPr>
          <w:color w:val="374151"/>
          <w:sz w:val="24"/>
        </w:rPr>
        <w:t>Mô Hình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với chi phí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phù hợp với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mọi doanh nghiệp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có nhu cầu.</w:t>
      </w:r>
    </w:p>
    <w:p w14:paraId="64D27608">
      <w:pPr>
        <w:pStyle w:val="9"/>
        <w:numPr>
          <w:ilvl w:val="0"/>
          <w:numId w:val="26"/>
        </w:numPr>
        <w:tabs>
          <w:tab w:val="left" w:pos="1001"/>
        </w:tabs>
        <w:spacing w:before="21" w:after="0" w:line="254" w:lineRule="auto"/>
        <w:ind w:left="1000" w:right="693" w:hanging="180"/>
        <w:jc w:val="left"/>
        <w:rPr>
          <w:sz w:val="24"/>
        </w:rPr>
      </w:pPr>
      <w:r>
        <w:rPr>
          <w:b/>
          <w:color w:val="374151"/>
          <w:sz w:val="24"/>
        </w:rPr>
        <w:t xml:space="preserve">Tối ưu hóa hiệu suất: </w:t>
      </w:r>
      <w:r>
        <w:rPr>
          <w:color w:val="374151"/>
          <w:sz w:val="24"/>
        </w:rPr>
        <w:t>Tích hợp và tương tác dễ dàng, dịch vụ phần mềm thường tích hợp</w:t>
      </w:r>
      <w:r>
        <w:rPr>
          <w:color w:val="374151"/>
          <w:spacing w:val="-58"/>
          <w:sz w:val="24"/>
        </w:rPr>
        <w:t xml:space="preserve"> </w:t>
      </w:r>
      <w:r>
        <w:rPr>
          <w:color w:val="374151"/>
          <w:sz w:val="24"/>
        </w:rPr>
        <w:t>dễ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dàng với các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hệ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thống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khác, tối ưu hóa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hiệu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suất và quản lý tài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nguyên.</w:t>
      </w:r>
    </w:p>
    <w:p w14:paraId="11D09599">
      <w:pPr>
        <w:pStyle w:val="9"/>
        <w:numPr>
          <w:ilvl w:val="0"/>
          <w:numId w:val="26"/>
        </w:numPr>
        <w:tabs>
          <w:tab w:val="left" w:pos="1001"/>
        </w:tabs>
        <w:spacing w:before="7" w:after="0" w:line="256" w:lineRule="auto"/>
        <w:ind w:left="1000" w:right="796" w:hanging="180"/>
        <w:jc w:val="left"/>
        <w:rPr>
          <w:sz w:val="24"/>
        </w:rPr>
      </w:pPr>
      <w:r>
        <w:rPr>
          <w:b/>
          <w:color w:val="374151"/>
          <w:sz w:val="24"/>
        </w:rPr>
        <w:t xml:space="preserve">Quy mô theo nhu cầu (Scalability): </w:t>
      </w:r>
      <w:r>
        <w:rPr>
          <w:color w:val="374151"/>
          <w:sz w:val="24"/>
        </w:rPr>
        <w:t>Các dịch vụ phần mềm có thể mở rộng linh hoạt để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đáp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ứng sự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thay đổi nhanh chóng trong quy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mô và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yêu cầu 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dụng.</w:t>
      </w:r>
    </w:p>
    <w:p w14:paraId="4DCC5C50">
      <w:pPr>
        <w:pStyle w:val="9"/>
        <w:numPr>
          <w:ilvl w:val="0"/>
          <w:numId w:val="26"/>
        </w:numPr>
        <w:tabs>
          <w:tab w:val="left" w:pos="1001"/>
        </w:tabs>
        <w:spacing w:before="5" w:after="0" w:line="254" w:lineRule="auto"/>
        <w:ind w:left="1000" w:right="1075" w:hanging="180"/>
        <w:jc w:val="left"/>
        <w:rPr>
          <w:sz w:val="24"/>
        </w:rPr>
      </w:pPr>
      <w:r>
        <w:rPr>
          <w:b/>
          <w:color w:val="374151"/>
          <w:sz w:val="24"/>
        </w:rPr>
        <w:t xml:space="preserve">Dịch vụ hỗ trợ liên tục: </w:t>
      </w:r>
      <w:r>
        <w:rPr>
          <w:color w:val="374151"/>
          <w:sz w:val="24"/>
        </w:rPr>
        <w:t>Cung cấp hỗ trợ khách hàng liên tục thông qua các kênh trực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tuyến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hoặc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tự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động để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giải quyết vấn đề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cung cấp hướng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dẫn sử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dụng.</w:t>
      </w:r>
    </w:p>
    <w:p w14:paraId="7C731034">
      <w:pPr>
        <w:pStyle w:val="9"/>
        <w:numPr>
          <w:ilvl w:val="0"/>
          <w:numId w:val="26"/>
        </w:numPr>
        <w:tabs>
          <w:tab w:val="left" w:pos="1001"/>
        </w:tabs>
        <w:spacing w:before="8" w:after="0" w:line="254" w:lineRule="auto"/>
        <w:ind w:left="1000" w:right="808" w:hanging="180"/>
        <w:jc w:val="left"/>
        <w:rPr>
          <w:sz w:val="24"/>
        </w:rPr>
      </w:pPr>
      <w:r>
        <w:rPr>
          <w:b/>
          <w:color w:val="374151"/>
          <w:sz w:val="24"/>
        </w:rPr>
        <w:t xml:space="preserve">Quản lý bảo mật tập trung: </w:t>
      </w:r>
      <w:r>
        <w:rPr>
          <w:color w:val="374151"/>
          <w:sz w:val="24"/>
        </w:rPr>
        <w:t>Cung cấp các biện pháp bảo mật mạnh mẽ và liên tục được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cập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nhật để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bảo vệ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dữ liệu và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thông tin quan trọng.</w:t>
      </w:r>
    </w:p>
    <w:p w14:paraId="0F5FDD53">
      <w:pPr>
        <w:pStyle w:val="9"/>
        <w:numPr>
          <w:ilvl w:val="0"/>
          <w:numId w:val="26"/>
        </w:numPr>
        <w:tabs>
          <w:tab w:val="left" w:pos="1001"/>
        </w:tabs>
        <w:spacing w:before="8" w:after="0" w:line="256" w:lineRule="auto"/>
        <w:ind w:left="1000" w:right="630" w:hanging="180"/>
        <w:jc w:val="left"/>
        <w:rPr>
          <w:sz w:val="24"/>
        </w:rPr>
      </w:pPr>
      <w:r>
        <w:rPr>
          <w:b/>
          <w:color w:val="374151"/>
          <w:sz w:val="24"/>
        </w:rPr>
        <w:t xml:space="preserve">Tập trung chủ yếu vào phát triển phần mềm: </w:t>
      </w:r>
      <w:r>
        <w:rPr>
          <w:color w:val="374151"/>
          <w:sz w:val="24"/>
        </w:rPr>
        <w:t>Cho phép công ty tập trung vào nghiên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cứu và phát triển, đảm bảo rằng sản phẩm và dịch vụ của họ luôn đáp ứng được sự đổi mới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trong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ngành công nghiệp.</w:t>
      </w:r>
    </w:p>
    <w:p w14:paraId="48D2966A">
      <w:pPr>
        <w:pStyle w:val="2"/>
        <w:numPr>
          <w:ilvl w:val="1"/>
          <w:numId w:val="25"/>
        </w:numPr>
        <w:tabs>
          <w:tab w:val="left" w:pos="1001"/>
        </w:tabs>
        <w:spacing w:before="5" w:after="0" w:line="240" w:lineRule="auto"/>
        <w:ind w:left="1000" w:right="0" w:hanging="361"/>
        <w:jc w:val="left"/>
      </w:pPr>
      <w:r>
        <w:t>Đối</w:t>
      </w:r>
      <w:r>
        <w:rPr>
          <w:spacing w:val="-1"/>
        </w:rPr>
        <w:t xml:space="preserve"> </w:t>
      </w:r>
      <w:r>
        <w:t>với nhóm</w:t>
      </w:r>
    </w:p>
    <w:p w14:paraId="3759B9BE">
      <w:pPr>
        <w:pStyle w:val="9"/>
        <w:numPr>
          <w:ilvl w:val="0"/>
          <w:numId w:val="27"/>
        </w:numPr>
        <w:tabs>
          <w:tab w:val="left" w:pos="1001"/>
        </w:tabs>
        <w:spacing w:before="23" w:after="0" w:line="240" w:lineRule="auto"/>
        <w:ind w:left="1000" w:right="0" w:hanging="236"/>
        <w:jc w:val="left"/>
        <w:rPr>
          <w:sz w:val="24"/>
        </w:rPr>
      </w:pPr>
      <w:r>
        <w:rPr>
          <w:sz w:val="24"/>
        </w:rPr>
        <w:t>Tạo</w:t>
      </w:r>
      <w:r>
        <w:rPr>
          <w:spacing w:val="-1"/>
          <w:sz w:val="24"/>
        </w:rPr>
        <w:t xml:space="preserve"> </w:t>
      </w:r>
      <w:r>
        <w:rPr>
          <w:sz w:val="24"/>
        </w:rPr>
        <w:t>điều</w:t>
      </w:r>
      <w:r>
        <w:rPr>
          <w:spacing w:val="-1"/>
          <w:sz w:val="24"/>
        </w:rPr>
        <w:t xml:space="preserve"> </w:t>
      </w:r>
      <w:r>
        <w:rPr>
          <w:sz w:val="24"/>
        </w:rPr>
        <w:t>kiện được</w:t>
      </w:r>
      <w:r>
        <w:rPr>
          <w:spacing w:val="-2"/>
          <w:sz w:val="24"/>
        </w:rPr>
        <w:t xml:space="preserve"> </w:t>
      </w:r>
      <w:r>
        <w:rPr>
          <w:sz w:val="24"/>
        </w:rPr>
        <w:t>làm việc</w:t>
      </w:r>
      <w:r>
        <w:rPr>
          <w:spacing w:val="-2"/>
          <w:sz w:val="24"/>
        </w:rPr>
        <w:t xml:space="preserve"> </w:t>
      </w:r>
      <w:r>
        <w:rPr>
          <w:sz w:val="24"/>
        </w:rPr>
        <w:t>nhóm và</w:t>
      </w:r>
      <w:r>
        <w:rPr>
          <w:spacing w:val="-1"/>
          <w:sz w:val="24"/>
        </w:rPr>
        <w:t xml:space="preserve"> </w:t>
      </w:r>
      <w:r>
        <w:rPr>
          <w:sz w:val="24"/>
        </w:rPr>
        <w:t>hoàn thành chúng 1</w:t>
      </w:r>
      <w:r>
        <w:rPr>
          <w:spacing w:val="-1"/>
          <w:sz w:val="24"/>
        </w:rPr>
        <w:t xml:space="preserve"> </w:t>
      </w:r>
      <w:r>
        <w:rPr>
          <w:sz w:val="24"/>
        </w:rPr>
        <w:t>cách</w:t>
      </w:r>
      <w:r>
        <w:rPr>
          <w:spacing w:val="-1"/>
          <w:sz w:val="24"/>
        </w:rPr>
        <w:t xml:space="preserve"> </w:t>
      </w:r>
      <w:r>
        <w:rPr>
          <w:sz w:val="24"/>
        </w:rPr>
        <w:t>đúng thời</w:t>
      </w:r>
      <w:r>
        <w:rPr>
          <w:spacing w:val="-1"/>
          <w:sz w:val="24"/>
        </w:rPr>
        <w:t xml:space="preserve"> </w:t>
      </w:r>
      <w:r>
        <w:rPr>
          <w:sz w:val="24"/>
        </w:rPr>
        <w:t>hạn được</w:t>
      </w:r>
      <w:r>
        <w:rPr>
          <w:spacing w:val="-2"/>
          <w:sz w:val="24"/>
        </w:rPr>
        <w:t xml:space="preserve"> </w:t>
      </w:r>
      <w:r>
        <w:rPr>
          <w:sz w:val="24"/>
        </w:rPr>
        <w:t>giao.</w:t>
      </w:r>
    </w:p>
    <w:p w14:paraId="06DDA5B0">
      <w:pPr>
        <w:pStyle w:val="9"/>
        <w:numPr>
          <w:ilvl w:val="0"/>
          <w:numId w:val="27"/>
        </w:numPr>
        <w:tabs>
          <w:tab w:val="left" w:pos="1001"/>
        </w:tabs>
        <w:spacing w:before="21" w:after="0" w:line="256" w:lineRule="auto"/>
        <w:ind w:left="1000" w:right="735" w:hanging="236"/>
        <w:jc w:val="left"/>
        <w:rPr>
          <w:sz w:val="24"/>
        </w:rPr>
      </w:pPr>
      <w:r>
        <w:rPr>
          <w:sz w:val="24"/>
        </w:rPr>
        <w:t>Nâng cao tinh thần tự học và học hỏi</w:t>
      </w:r>
      <w:r>
        <w:rPr>
          <w:spacing w:val="1"/>
          <w:sz w:val="24"/>
        </w:rPr>
        <w:t xml:space="preserve"> </w:t>
      </w:r>
      <w:r>
        <w:rPr>
          <w:sz w:val="24"/>
        </w:rPr>
        <w:t>tìm những kiến thức mới mẽ được áp dụng thời bấy</w:t>
      </w:r>
      <w:r>
        <w:rPr>
          <w:spacing w:val="-57"/>
          <w:sz w:val="24"/>
        </w:rPr>
        <w:t xml:space="preserve"> </w:t>
      </w:r>
      <w:r>
        <w:rPr>
          <w:sz w:val="24"/>
        </w:rPr>
        <w:t>giờ.</w:t>
      </w:r>
    </w:p>
    <w:p w14:paraId="5B01B7B3">
      <w:pPr>
        <w:pStyle w:val="2"/>
        <w:numPr>
          <w:ilvl w:val="1"/>
          <w:numId w:val="8"/>
        </w:numPr>
        <w:tabs>
          <w:tab w:val="left" w:pos="552"/>
        </w:tabs>
        <w:spacing w:before="3" w:after="0" w:line="240" w:lineRule="auto"/>
        <w:ind w:left="551" w:right="0" w:hanging="272"/>
        <w:jc w:val="left"/>
      </w:pPr>
      <w:bookmarkStart w:id="21" w:name="_bookmark12"/>
      <w:bookmarkEnd w:id="21"/>
      <w:bookmarkStart w:id="22" w:name="_bookmark12"/>
      <w:bookmarkEnd w:id="22"/>
      <w:r>
        <w:t>Nhược</w:t>
      </w:r>
      <w:r>
        <w:rPr>
          <w:spacing w:val="-5"/>
        </w:rPr>
        <w:t xml:space="preserve"> </w:t>
      </w:r>
      <w:r>
        <w:t>điểm</w:t>
      </w:r>
    </w:p>
    <w:p w14:paraId="7589935F">
      <w:pPr>
        <w:pStyle w:val="9"/>
        <w:numPr>
          <w:ilvl w:val="1"/>
          <w:numId w:val="28"/>
        </w:numPr>
        <w:tabs>
          <w:tab w:val="left" w:pos="1001"/>
        </w:tabs>
        <w:spacing w:before="21" w:after="0" w:line="240" w:lineRule="auto"/>
        <w:ind w:left="1000" w:right="0" w:hanging="361"/>
        <w:jc w:val="left"/>
        <w:rPr>
          <w:b/>
          <w:sz w:val="24"/>
        </w:rPr>
      </w:pPr>
      <w:r>
        <w:rPr>
          <w:b/>
          <w:sz w:val="24"/>
        </w:rPr>
        <w:t>Đối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với sơ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đồ:</w:t>
      </w:r>
    </w:p>
    <w:p w14:paraId="4E18222B">
      <w:pPr>
        <w:pStyle w:val="9"/>
        <w:numPr>
          <w:ilvl w:val="0"/>
          <w:numId w:val="29"/>
        </w:numPr>
        <w:tabs>
          <w:tab w:val="left" w:pos="1001"/>
        </w:tabs>
        <w:spacing w:before="24" w:after="0" w:line="240" w:lineRule="auto"/>
        <w:ind w:left="1000" w:right="0" w:hanging="236"/>
        <w:jc w:val="left"/>
        <w:rPr>
          <w:sz w:val="24"/>
        </w:rPr>
      </w:pPr>
      <w:r>
        <w:rPr>
          <w:sz w:val="24"/>
        </w:rPr>
        <w:t>Nhiều</w:t>
      </w:r>
      <w:r>
        <w:rPr>
          <w:spacing w:val="-1"/>
          <w:sz w:val="24"/>
        </w:rPr>
        <w:t xml:space="preserve"> </w:t>
      </w:r>
      <w:r>
        <w:rPr>
          <w:sz w:val="24"/>
        </w:rPr>
        <w:t>thành phần chưa</w:t>
      </w:r>
      <w:r>
        <w:rPr>
          <w:spacing w:val="-2"/>
          <w:sz w:val="24"/>
        </w:rPr>
        <w:t xml:space="preserve"> </w:t>
      </w:r>
      <w:r>
        <w:rPr>
          <w:sz w:val="24"/>
        </w:rPr>
        <w:t>áp dụng</w:t>
      </w:r>
      <w:r>
        <w:rPr>
          <w:spacing w:val="-1"/>
          <w:sz w:val="24"/>
        </w:rPr>
        <w:t xml:space="preserve"> </w:t>
      </w:r>
      <w:r>
        <w:rPr>
          <w:sz w:val="24"/>
        </w:rPr>
        <w:t>thành công vào sơ đồ.</w:t>
      </w:r>
    </w:p>
    <w:p w14:paraId="1C834234">
      <w:pPr>
        <w:pStyle w:val="2"/>
        <w:numPr>
          <w:ilvl w:val="1"/>
          <w:numId w:val="28"/>
        </w:numPr>
        <w:tabs>
          <w:tab w:val="left" w:pos="1001"/>
        </w:tabs>
        <w:spacing w:before="18" w:after="0" w:line="240" w:lineRule="auto"/>
        <w:ind w:left="1000" w:right="0" w:hanging="361"/>
        <w:jc w:val="left"/>
      </w:pPr>
      <w:r>
        <w:t>Đối với nhóm:</w:t>
      </w:r>
    </w:p>
    <w:p w14:paraId="338AA9FE">
      <w:pPr>
        <w:pStyle w:val="9"/>
        <w:numPr>
          <w:ilvl w:val="0"/>
          <w:numId w:val="30"/>
        </w:numPr>
        <w:tabs>
          <w:tab w:val="left" w:pos="1001"/>
        </w:tabs>
        <w:spacing w:before="24" w:after="0" w:line="240" w:lineRule="auto"/>
        <w:ind w:left="1000" w:right="0" w:hanging="236"/>
        <w:jc w:val="left"/>
        <w:rPr>
          <w:sz w:val="24"/>
        </w:rPr>
      </w:pPr>
      <w:r>
        <w:rPr>
          <w:sz w:val="24"/>
        </w:rPr>
        <w:t>Kĩ</w:t>
      </w:r>
      <w:r>
        <w:rPr>
          <w:spacing w:val="-2"/>
          <w:sz w:val="24"/>
        </w:rPr>
        <w:t xml:space="preserve"> </w:t>
      </w:r>
      <w:r>
        <w:rPr>
          <w:sz w:val="24"/>
        </w:rPr>
        <w:t>năng tự</w:t>
      </w:r>
      <w:r>
        <w:rPr>
          <w:spacing w:val="-1"/>
          <w:sz w:val="24"/>
        </w:rPr>
        <w:t xml:space="preserve"> </w:t>
      </w:r>
      <w:r>
        <w:rPr>
          <w:sz w:val="24"/>
        </w:rPr>
        <w:t>học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mỗi cá</w:t>
      </w:r>
      <w:r>
        <w:rPr>
          <w:spacing w:val="-1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trong nhóm chưa</w:t>
      </w:r>
      <w:r>
        <w:rPr>
          <w:spacing w:val="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rèn luyện nhiều.</w:t>
      </w:r>
    </w:p>
    <w:p w14:paraId="2A6BF8D8">
      <w:pPr>
        <w:pStyle w:val="2"/>
        <w:numPr>
          <w:ilvl w:val="1"/>
          <w:numId w:val="8"/>
        </w:numPr>
        <w:tabs>
          <w:tab w:val="left" w:pos="552"/>
        </w:tabs>
        <w:spacing w:before="21" w:after="0" w:line="240" w:lineRule="auto"/>
        <w:ind w:left="551" w:right="0" w:hanging="272"/>
        <w:jc w:val="left"/>
      </w:pPr>
      <w:bookmarkStart w:id="23" w:name="_bookmark13"/>
      <w:bookmarkEnd w:id="23"/>
      <w:bookmarkStart w:id="24" w:name="_bookmark13"/>
      <w:bookmarkEnd w:id="24"/>
      <w:r>
        <w:t>Kết</w:t>
      </w:r>
      <w:r>
        <w:rPr>
          <w:spacing w:val="-2"/>
        </w:rPr>
        <w:t xml:space="preserve"> </w:t>
      </w:r>
      <w:r>
        <w:t>luận</w:t>
      </w:r>
    </w:p>
    <w:p w14:paraId="4FD1CF4A">
      <w:pPr>
        <w:spacing w:after="0" w:line="240" w:lineRule="auto"/>
        <w:jc w:val="left"/>
        <w:sectPr>
          <w:pgSz w:w="12240" w:h="15840"/>
          <w:pgMar w:top="1360" w:right="900" w:bottom="280" w:left="980" w:header="720" w:footer="720" w:gutter="0"/>
          <w:cols w:space="720" w:num="1"/>
        </w:sectPr>
      </w:pPr>
    </w:p>
    <w:p w14:paraId="7DC7E844">
      <w:pPr>
        <w:pStyle w:val="9"/>
        <w:numPr>
          <w:ilvl w:val="2"/>
          <w:numId w:val="8"/>
        </w:numPr>
        <w:tabs>
          <w:tab w:val="left" w:pos="1001"/>
        </w:tabs>
        <w:spacing w:before="81" w:after="0" w:line="240" w:lineRule="auto"/>
        <w:ind w:left="1000" w:right="0" w:hanging="236"/>
        <w:jc w:val="left"/>
        <w:rPr>
          <w:b/>
          <w:sz w:val="24"/>
        </w:rPr>
      </w:pPr>
      <w:r>
        <w:rPr>
          <w:b/>
          <w:sz w:val="24"/>
        </w:rPr>
        <w:t>Đối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với sơ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đồ:</w:t>
      </w:r>
    </w:p>
    <w:p w14:paraId="42EEA811">
      <w:pPr>
        <w:pStyle w:val="9"/>
        <w:numPr>
          <w:ilvl w:val="3"/>
          <w:numId w:val="8"/>
        </w:numPr>
        <w:tabs>
          <w:tab w:val="left" w:pos="1332"/>
        </w:tabs>
        <w:spacing w:before="19" w:after="0" w:line="240" w:lineRule="auto"/>
        <w:ind w:left="1331" w:right="0" w:hanging="332"/>
        <w:jc w:val="left"/>
        <w:rPr>
          <w:sz w:val="24"/>
        </w:rPr>
      </w:pPr>
      <w:r>
        <w:rPr>
          <w:sz w:val="24"/>
        </w:rPr>
        <w:t>Áp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thành công</w:t>
      </w:r>
      <w:r>
        <w:rPr>
          <w:spacing w:val="-1"/>
          <w:sz w:val="24"/>
        </w:rPr>
        <w:t xml:space="preserve"> </w:t>
      </w:r>
      <w:r>
        <w:rPr>
          <w:sz w:val="24"/>
        </w:rPr>
        <w:t>mô</w:t>
      </w:r>
      <w:r>
        <w:rPr>
          <w:spacing w:val="2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trên.</w:t>
      </w:r>
    </w:p>
    <w:p w14:paraId="489B2FA5">
      <w:pPr>
        <w:pStyle w:val="9"/>
        <w:numPr>
          <w:ilvl w:val="3"/>
          <w:numId w:val="8"/>
        </w:numPr>
        <w:tabs>
          <w:tab w:val="left" w:pos="1272"/>
        </w:tabs>
        <w:spacing w:before="1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Tương</w:t>
      </w:r>
      <w:r>
        <w:rPr>
          <w:spacing w:val="-1"/>
          <w:sz w:val="24"/>
        </w:rPr>
        <w:t xml:space="preserve"> </w:t>
      </w:r>
      <w:r>
        <w:rPr>
          <w:sz w:val="24"/>
        </w:rPr>
        <w:t>lai sẽ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phát triển</w:t>
      </w:r>
      <w:r>
        <w:rPr>
          <w:spacing w:val="-1"/>
          <w:sz w:val="24"/>
        </w:rPr>
        <w:t xml:space="preserve"> </w:t>
      </w:r>
      <w:r>
        <w:rPr>
          <w:sz w:val="24"/>
        </w:rPr>
        <w:t>thêm 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giám sát.</w:t>
      </w:r>
    </w:p>
    <w:p w14:paraId="5B0598CC">
      <w:pPr>
        <w:pStyle w:val="9"/>
        <w:numPr>
          <w:ilvl w:val="3"/>
          <w:numId w:val="8"/>
        </w:numPr>
        <w:tabs>
          <w:tab w:val="left" w:pos="1272"/>
        </w:tabs>
        <w:spacing w:before="2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thành thạo</w:t>
      </w:r>
      <w:r>
        <w:rPr>
          <w:spacing w:val="-1"/>
          <w:sz w:val="24"/>
        </w:rPr>
        <w:t xml:space="preserve"> </w:t>
      </w:r>
      <w:r>
        <w:rPr>
          <w:sz w:val="24"/>
        </w:rPr>
        <w:t>phần</w:t>
      </w:r>
      <w:r>
        <w:rPr>
          <w:spacing w:val="2"/>
          <w:sz w:val="24"/>
        </w:rPr>
        <w:t xml:space="preserve"> </w:t>
      </w:r>
      <w:r>
        <w:rPr>
          <w:sz w:val="24"/>
        </w:rPr>
        <w:t>mềm</w:t>
      </w:r>
      <w:r>
        <w:rPr>
          <w:spacing w:val="-1"/>
          <w:sz w:val="24"/>
        </w:rPr>
        <w:t xml:space="preserve"> </w:t>
      </w:r>
      <w:r>
        <w:rPr>
          <w:sz w:val="24"/>
        </w:rPr>
        <w:t>giám mạng</w:t>
      </w:r>
      <w:r>
        <w:rPr>
          <w:spacing w:val="-1"/>
          <w:sz w:val="24"/>
        </w:rPr>
        <w:t xml:space="preserve"> </w:t>
      </w:r>
      <w:r>
        <w:rPr>
          <w:sz w:val="24"/>
        </w:rPr>
        <w:t>PRTG.</w:t>
      </w:r>
    </w:p>
    <w:p w14:paraId="4E8BA4CF">
      <w:pPr>
        <w:pStyle w:val="9"/>
        <w:numPr>
          <w:ilvl w:val="3"/>
          <w:numId w:val="8"/>
        </w:numPr>
        <w:tabs>
          <w:tab w:val="left" w:pos="1272"/>
        </w:tabs>
        <w:spacing w:before="3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Biết</w:t>
      </w:r>
      <w:r>
        <w:rPr>
          <w:spacing w:val="-1"/>
          <w:sz w:val="24"/>
        </w:rPr>
        <w:t xml:space="preserve"> </w:t>
      </w:r>
      <w:r>
        <w:rPr>
          <w:sz w:val="24"/>
        </w:rPr>
        <w:t>sự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SD-wan.</w:t>
      </w:r>
    </w:p>
    <w:p w14:paraId="512030F5">
      <w:pPr>
        <w:pStyle w:val="9"/>
        <w:numPr>
          <w:ilvl w:val="3"/>
          <w:numId w:val="8"/>
        </w:numPr>
        <w:tabs>
          <w:tab w:val="left" w:pos="1272"/>
        </w:tabs>
        <w:spacing w:before="2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 thuần</w:t>
      </w:r>
      <w:r>
        <w:rPr>
          <w:spacing w:val="-1"/>
          <w:sz w:val="24"/>
        </w:rPr>
        <w:t xml:space="preserve"> </w:t>
      </w:r>
      <w:r>
        <w:rPr>
          <w:sz w:val="24"/>
        </w:rPr>
        <w:t>thục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1"/>
          <w:sz w:val="24"/>
        </w:rPr>
        <w:t xml:space="preserve"> </w:t>
      </w:r>
      <w:r>
        <w:rPr>
          <w:sz w:val="24"/>
        </w:rPr>
        <w:t>kĩ</w:t>
      </w:r>
      <w:r>
        <w:rPr>
          <w:spacing w:val="-1"/>
          <w:sz w:val="24"/>
        </w:rPr>
        <w:t xml:space="preserve"> </w:t>
      </w:r>
      <w:r>
        <w:rPr>
          <w:sz w:val="24"/>
        </w:rPr>
        <w:t>thuật mạng để</w:t>
      </w:r>
      <w:r>
        <w:rPr>
          <w:spacing w:val="-2"/>
          <w:sz w:val="24"/>
        </w:rPr>
        <w:t xml:space="preserve"> </w:t>
      </w:r>
      <w:r>
        <w:rPr>
          <w:sz w:val="24"/>
        </w:rPr>
        <w:t>tìm ra</w:t>
      </w:r>
      <w:r>
        <w:rPr>
          <w:spacing w:val="-3"/>
          <w:sz w:val="24"/>
        </w:rPr>
        <w:t xml:space="preserve"> </w:t>
      </w:r>
      <w:r>
        <w:rPr>
          <w:sz w:val="24"/>
        </w:rPr>
        <w:t>lỗ hổng cho</w:t>
      </w:r>
      <w:r>
        <w:rPr>
          <w:spacing w:val="-1"/>
          <w:sz w:val="24"/>
        </w:rPr>
        <w:t xml:space="preserve"> </w:t>
      </w:r>
      <w:r>
        <w:rPr>
          <w:sz w:val="24"/>
        </w:rPr>
        <w:t>mô hình.</w:t>
      </w:r>
    </w:p>
    <w:p w14:paraId="4A9A85D8">
      <w:pPr>
        <w:pStyle w:val="9"/>
        <w:numPr>
          <w:ilvl w:val="3"/>
          <w:numId w:val="8"/>
        </w:numPr>
        <w:tabs>
          <w:tab w:val="left" w:pos="1272"/>
        </w:tabs>
        <w:spacing w:before="1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Áp</w:t>
      </w:r>
      <w:r>
        <w:rPr>
          <w:spacing w:val="-1"/>
          <w:sz w:val="24"/>
        </w:rPr>
        <w:t xml:space="preserve"> </w:t>
      </w:r>
      <w:r>
        <w:rPr>
          <w:sz w:val="24"/>
        </w:rPr>
        <w:t>dụng các</w:t>
      </w:r>
      <w:r>
        <w:rPr>
          <w:spacing w:val="-1"/>
          <w:sz w:val="24"/>
        </w:rPr>
        <w:t xml:space="preserve"> </w:t>
      </w:r>
      <w:r>
        <w:rPr>
          <w:sz w:val="24"/>
        </w:rPr>
        <w:t>tự</w:t>
      </w:r>
      <w:r>
        <w:rPr>
          <w:spacing w:val="-1"/>
          <w:sz w:val="24"/>
        </w:rPr>
        <w:t xml:space="preserve"> </w:t>
      </w:r>
      <w:r>
        <w:rPr>
          <w:sz w:val="24"/>
        </w:rPr>
        <w:t>động hóa</w:t>
      </w:r>
      <w:r>
        <w:rPr>
          <w:spacing w:val="1"/>
          <w:sz w:val="24"/>
        </w:rPr>
        <w:t xml:space="preserve"> </w:t>
      </w:r>
      <w:r>
        <w:rPr>
          <w:sz w:val="24"/>
        </w:rPr>
        <w:t>mô hình.</w:t>
      </w:r>
    </w:p>
    <w:p w14:paraId="7AAB4E33">
      <w:pPr>
        <w:pStyle w:val="2"/>
        <w:numPr>
          <w:ilvl w:val="2"/>
          <w:numId w:val="8"/>
        </w:numPr>
        <w:tabs>
          <w:tab w:val="left" w:pos="1001"/>
        </w:tabs>
        <w:spacing w:before="4" w:after="0" w:line="240" w:lineRule="auto"/>
        <w:ind w:left="1000" w:right="0" w:hanging="236"/>
        <w:jc w:val="left"/>
      </w:pPr>
      <w:r>
        <w:t>Đối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cá nhân</w:t>
      </w:r>
      <w:r>
        <w:rPr>
          <w:spacing w:val="-1"/>
        </w:rPr>
        <w:t xml:space="preserve"> </w:t>
      </w:r>
      <w:r>
        <w:t>trong nhóm:</w:t>
      </w:r>
    </w:p>
    <w:p w14:paraId="4A12B3BB">
      <w:pPr>
        <w:pStyle w:val="9"/>
        <w:numPr>
          <w:ilvl w:val="3"/>
          <w:numId w:val="8"/>
        </w:numPr>
        <w:tabs>
          <w:tab w:val="left" w:pos="1272"/>
        </w:tabs>
        <w:spacing w:before="18" w:after="0" w:line="240" w:lineRule="auto"/>
        <w:ind w:left="1271" w:right="0" w:hanging="272"/>
        <w:jc w:val="left"/>
        <w:rPr>
          <w:sz w:val="24"/>
        </w:rPr>
      </w:pPr>
      <w:r>
        <w:rPr>
          <w:sz w:val="24"/>
        </w:rPr>
        <w:t>Học</w:t>
      </w:r>
      <w:r>
        <w:rPr>
          <w:spacing w:val="-2"/>
          <w:sz w:val="24"/>
        </w:rPr>
        <w:t xml:space="preserve"> </w:t>
      </w:r>
      <w:r>
        <w:rPr>
          <w:sz w:val="24"/>
        </w:rPr>
        <w:t>cách 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bản</w:t>
      </w:r>
      <w:r>
        <w:rPr>
          <w:spacing w:val="-1"/>
          <w:sz w:val="24"/>
        </w:rPr>
        <w:t xml:space="preserve"> </w:t>
      </w:r>
      <w:r>
        <w:rPr>
          <w:sz w:val="24"/>
        </w:rPr>
        <w:t>thân để</w:t>
      </w:r>
      <w:r>
        <w:rPr>
          <w:spacing w:val="-1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đối</w:t>
      </w:r>
      <w:r>
        <w:rPr>
          <w:spacing w:val="-1"/>
          <w:sz w:val="24"/>
        </w:rPr>
        <w:t xml:space="preserve"> </w:t>
      </w:r>
      <w:r>
        <w:rPr>
          <w:sz w:val="24"/>
        </w:rPr>
        <w:t>với</w:t>
      </w:r>
      <w:r>
        <w:rPr>
          <w:spacing w:val="2"/>
          <w:sz w:val="24"/>
        </w:rPr>
        <w:t xml:space="preserve"> </w:t>
      </w:r>
      <w:r>
        <w:rPr>
          <w:sz w:val="24"/>
        </w:rPr>
        <w:t>mô hình</w:t>
      </w:r>
      <w:r>
        <w:rPr>
          <w:spacing w:val="-1"/>
          <w:sz w:val="24"/>
        </w:rPr>
        <w:t xml:space="preserve"> </w:t>
      </w:r>
      <w:r>
        <w:rPr>
          <w:sz w:val="24"/>
        </w:rPr>
        <w:t>trên và</w:t>
      </w:r>
      <w:r>
        <w:rPr>
          <w:spacing w:val="-2"/>
          <w:sz w:val="24"/>
        </w:rPr>
        <w:t xml:space="preserve"> </w:t>
      </w:r>
      <w:r>
        <w:rPr>
          <w:sz w:val="24"/>
        </w:rPr>
        <w:t>cuộc</w:t>
      </w:r>
      <w:r>
        <w:rPr>
          <w:spacing w:val="-1"/>
          <w:sz w:val="24"/>
        </w:rPr>
        <w:t xml:space="preserve"> </w:t>
      </w:r>
      <w:r>
        <w:rPr>
          <w:sz w:val="24"/>
        </w:rPr>
        <w:t>sống.</w:t>
      </w:r>
    </w:p>
    <w:p w14:paraId="531B33FF">
      <w:pPr>
        <w:pStyle w:val="2"/>
        <w:numPr>
          <w:ilvl w:val="0"/>
          <w:numId w:val="8"/>
        </w:numPr>
        <w:tabs>
          <w:tab w:val="left" w:pos="461"/>
        </w:tabs>
        <w:spacing w:before="2" w:after="0" w:line="240" w:lineRule="auto"/>
        <w:ind w:left="460" w:right="0" w:hanging="361"/>
        <w:jc w:val="left"/>
      </w:pPr>
      <w:bookmarkStart w:id="25" w:name="_bookmark14"/>
      <w:bookmarkEnd w:id="25"/>
      <w:r>
        <w:t>Tài</w:t>
      </w:r>
      <w:r>
        <w:rPr>
          <w:spacing w:val="-1"/>
        </w:rPr>
        <w:t xml:space="preserve"> </w:t>
      </w:r>
      <w:r>
        <w:t>liệu tham khảo</w:t>
      </w:r>
    </w:p>
    <w:sectPr>
      <w:pgSz w:w="12240" w:h="15840"/>
      <w:pgMar w:top="1360" w:right="90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0"/>
      <w:numFmt w:val="bullet"/>
      <w:lvlText w:val=""/>
      <w:lvlJc w:val="left"/>
      <w:pPr>
        <w:ind w:left="1000" w:hanging="236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936" w:hanging="23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2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2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2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2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236"/>
      </w:pPr>
      <w:rPr>
        <w:rFonts w:hint="default"/>
        <w:lang w:val="vi" w:eastAsia="en-US" w:bidi="ar-SA"/>
      </w:rPr>
    </w:lvl>
  </w:abstractNum>
  <w:abstractNum w:abstractNumId="2">
    <w:nsid w:val="9C8AC8EF"/>
    <w:multiLevelType w:val="multilevel"/>
    <w:tmpl w:val="9C8AC8EF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3">
    <w:nsid w:val="B0F1ACD9"/>
    <w:multiLevelType w:val="multilevel"/>
    <w:tmpl w:val="B0F1ACD9"/>
    <w:lvl w:ilvl="0" w:tentative="0">
      <w:start w:val="0"/>
      <w:numFmt w:val="bullet"/>
      <w:lvlText w:val="-"/>
      <w:lvlJc w:val="left"/>
      <w:pPr>
        <w:ind w:left="1139" w:hanging="14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2062" w:hanging="14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984" w:hanging="14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14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828" w:hanging="14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14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72" w:hanging="14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94" w:hanging="14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140"/>
      </w:pPr>
      <w:rPr>
        <w:rFonts w:hint="default"/>
        <w:lang w:val="vi" w:eastAsia="en-US" w:bidi="ar-SA"/>
      </w:rPr>
    </w:lvl>
  </w:abstractNum>
  <w:abstractNum w:abstractNumId="4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5">
    <w:nsid w:val="BE923771"/>
    <w:multiLevelType w:val="multilevel"/>
    <w:tmpl w:val="BE923771"/>
    <w:lvl w:ilvl="0" w:tentative="0">
      <w:start w:val="0"/>
      <w:numFmt w:val="bullet"/>
      <w:lvlText w:val=""/>
      <w:lvlJc w:val="left"/>
      <w:pPr>
        <w:ind w:left="1000" w:hanging="236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936" w:hanging="23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2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2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2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2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236"/>
      </w:pPr>
      <w:rPr>
        <w:rFonts w:hint="default"/>
        <w:lang w:val="vi" w:eastAsia="en-US" w:bidi="ar-SA"/>
      </w:rPr>
    </w:lvl>
  </w:abstractNum>
  <w:abstractNum w:abstractNumId="6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7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8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9">
    <w:nsid w:val="D7F9FE59"/>
    <w:multiLevelType w:val="multilevel"/>
    <w:tmpl w:val="D7F9FE59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0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1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13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1252" w:hanging="432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."/>
      <w:lvlJc w:val="left"/>
      <w:pPr>
        <w:ind w:left="1252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"/>
      <w:lvlJc w:val="left"/>
      <w:pPr>
        <w:ind w:left="1360" w:hanging="269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269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360" w:hanging="269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69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69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360" w:hanging="269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360" w:hanging="269"/>
      </w:pPr>
      <w:rPr>
        <w:rFonts w:hint="default"/>
        <w:lang w:val="vi" w:eastAsia="en-US" w:bidi="ar-SA"/>
      </w:rPr>
    </w:lvl>
  </w:abstractNum>
  <w:abstractNum w:abstractNumId="1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15">
    <w:nsid w:val="0E640482"/>
    <w:multiLevelType w:val="multilevel"/>
    <w:tmpl w:val="0E640482"/>
    <w:lvl w:ilvl="0" w:tentative="0">
      <w:start w:val="1"/>
      <w:numFmt w:val="decimal"/>
      <w:lvlText w:val="%1"/>
      <w:lvlJc w:val="left"/>
      <w:pPr>
        <w:ind w:left="1360" w:hanging="449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1360" w:hanging="44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2" w:tentative="0">
      <w:start w:val="1"/>
      <w:numFmt w:val="lowerLetter"/>
      <w:lvlText w:val="%3."/>
      <w:lvlJc w:val="left"/>
      <w:pPr>
        <w:ind w:left="1900" w:hanging="26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269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269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60" w:hanging="269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269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40" w:hanging="269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269"/>
      </w:pPr>
      <w:rPr>
        <w:rFonts w:hint="default"/>
        <w:lang w:val="vi" w:eastAsia="en-US" w:bidi="ar-SA"/>
      </w:rPr>
    </w:lvl>
  </w:abstractNum>
  <w:abstractNum w:abstractNumId="16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upperRoman"/>
      <w:lvlText w:val="%1."/>
      <w:lvlJc w:val="left"/>
      <w:pPr>
        <w:ind w:left="899" w:hanging="4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 w:tentative="0">
      <w:start w:val="1"/>
      <w:numFmt w:val="decimal"/>
      <w:lvlText w:val="%2."/>
      <w:lvlJc w:val="left"/>
      <w:pPr>
        <w:ind w:left="1120" w:hanging="4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44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73" w:hanging="44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44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226" w:hanging="44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253" w:hanging="44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44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306" w:hanging="440"/>
      </w:pPr>
      <w:rPr>
        <w:rFonts w:hint="default"/>
        <w:lang w:val="vi" w:eastAsia="en-US" w:bidi="ar-SA"/>
      </w:rPr>
    </w:lvl>
  </w:abstractNum>
  <w:abstractNum w:abstractNumId="18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19">
    <w:nsid w:val="39A0D9AC"/>
    <w:multiLevelType w:val="multilevel"/>
    <w:tmpl w:val="39A0D9AC"/>
    <w:lvl w:ilvl="0" w:tentative="0">
      <w:start w:val="0"/>
      <w:numFmt w:val="bullet"/>
      <w:lvlText w:val=""/>
      <w:lvlJc w:val="left"/>
      <w:pPr>
        <w:ind w:left="1000" w:hanging="236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936" w:hanging="23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2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2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2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2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236"/>
      </w:pPr>
      <w:rPr>
        <w:rFonts w:hint="default"/>
        <w:lang w:val="vi" w:eastAsia="en-US" w:bidi="ar-SA"/>
      </w:rPr>
    </w:lvl>
  </w:abstractNum>
  <w:abstractNum w:abstractNumId="20">
    <w:nsid w:val="46A08BB8"/>
    <w:multiLevelType w:val="multilevel"/>
    <w:tmpl w:val="46A08BB8"/>
    <w:lvl w:ilvl="0" w:tentative="0">
      <w:start w:val="3"/>
      <w:numFmt w:val="decimal"/>
      <w:lvlText w:val="%1"/>
      <w:lvlJc w:val="left"/>
      <w:pPr>
        <w:ind w:left="911" w:hanging="36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91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752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69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28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72" w:hanging="360"/>
      </w:pPr>
      <w:rPr>
        <w:rFonts w:hint="default"/>
        <w:lang w:val="vi" w:eastAsia="en-US" w:bidi="ar-SA"/>
      </w:rPr>
    </w:lvl>
  </w:abstractNum>
  <w:abstractNum w:abstractNumId="21">
    <w:nsid w:val="4C1BAE26"/>
    <w:multiLevelType w:val="multilevel"/>
    <w:tmpl w:val="4C1BAE26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22">
    <w:nsid w:val="4D4DC07F"/>
    <w:multiLevelType w:val="multilevel"/>
    <w:tmpl w:val="4D4DC07F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2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044" w:hanging="541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45" w:hanging="54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50" w:hanging="54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55" w:hanging="54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260" w:hanging="54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565" w:hanging="54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54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3175" w:hanging="54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480" w:hanging="541"/>
      </w:pPr>
      <w:rPr>
        <w:rFonts w:hint="default"/>
        <w:lang w:val="vi" w:eastAsia="en-US" w:bidi="ar-SA"/>
      </w:rPr>
    </w:lvl>
  </w:abstractNum>
  <w:abstractNum w:abstractNumId="24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25">
    <w:nsid w:val="60382F6E"/>
    <w:multiLevelType w:val="multilevel"/>
    <w:tmpl w:val="60382F6E"/>
    <w:lvl w:ilvl="0" w:tentative="0">
      <w:start w:val="0"/>
      <w:numFmt w:val="bullet"/>
      <w:lvlText w:val=""/>
      <w:lvlJc w:val="left"/>
      <w:pPr>
        <w:ind w:left="818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33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739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vi" w:eastAsia="en-US" w:bidi="ar-SA"/>
      </w:rPr>
    </w:lvl>
  </w:abstractNum>
  <w:abstractNum w:abstractNumId="26">
    <w:nsid w:val="629F7852"/>
    <w:multiLevelType w:val="multilevel"/>
    <w:tmpl w:val="629F7852"/>
    <w:lvl w:ilvl="0" w:tentative="0">
      <w:start w:val="3"/>
      <w:numFmt w:val="decimal"/>
      <w:lvlText w:val="%1"/>
      <w:lvlJc w:val="left"/>
      <w:pPr>
        <w:ind w:left="1000" w:hanging="36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0"/>
      </w:pPr>
      <w:rPr>
        <w:rFonts w:hint="default"/>
        <w:lang w:val="vi" w:eastAsia="en-US" w:bidi="ar-SA"/>
      </w:rPr>
    </w:lvl>
  </w:abstractNum>
  <w:abstractNum w:abstractNumId="27">
    <w:nsid w:val="72183CF9"/>
    <w:multiLevelType w:val="multilevel"/>
    <w:tmpl w:val="72183CF9"/>
    <w:lvl w:ilvl="0" w:tentative="0">
      <w:start w:val="1"/>
      <w:numFmt w:val="upperRoman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vi" w:eastAsia="en-US" w:bidi="ar-SA"/>
      </w:rPr>
    </w:lvl>
    <w:lvl w:ilvl="1" w:tentative="0">
      <w:start w:val="1"/>
      <w:numFmt w:val="decimal"/>
      <w:lvlText w:val="%2."/>
      <w:lvlJc w:val="left"/>
      <w:pPr>
        <w:ind w:left="551" w:hanging="27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"/>
      <w:lvlJc w:val="left"/>
      <w:pPr>
        <w:ind w:left="640" w:hanging="236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3" w:tentative="0">
      <w:start w:val="0"/>
      <w:numFmt w:val="bullet"/>
      <w:lvlText w:val="o"/>
      <w:lvlJc w:val="left"/>
      <w:pPr>
        <w:ind w:left="1331" w:hanging="332"/>
      </w:pPr>
      <w:rPr>
        <w:rFonts w:hint="default" w:ascii="Courier New" w:hAnsi="Courier New" w:eastAsia="Courier New" w:cs="Courier New"/>
        <w:w w:val="100"/>
        <w:sz w:val="24"/>
        <w:szCs w:val="24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1280" w:hanging="332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1340" w:hanging="332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3144" w:hanging="332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4948" w:hanging="332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6752" w:hanging="332"/>
      </w:pPr>
      <w:rPr>
        <w:rFonts w:hint="default"/>
        <w:lang w:val="vi" w:eastAsia="en-US" w:bidi="ar-SA"/>
      </w:rPr>
    </w:lvl>
  </w:abstractNum>
  <w:abstractNum w:abstractNumId="28">
    <w:nsid w:val="77ECEA79"/>
    <w:multiLevelType w:val="multilevel"/>
    <w:tmpl w:val="77ECEA79"/>
    <w:lvl w:ilvl="0" w:tentative="0">
      <w:start w:val="0"/>
      <w:numFmt w:val="bullet"/>
      <w:lvlText w:val=""/>
      <w:lvlJc w:val="left"/>
      <w:pPr>
        <w:ind w:left="1000" w:hanging="18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936" w:hanging="18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18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18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18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18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18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18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180"/>
      </w:pPr>
      <w:rPr>
        <w:rFonts w:hint="default"/>
        <w:lang w:val="vi" w:eastAsia="en-US" w:bidi="ar-SA"/>
      </w:rPr>
    </w:lvl>
  </w:abstractNum>
  <w:abstractNum w:abstractNumId="29">
    <w:nsid w:val="7C246926"/>
    <w:multiLevelType w:val="multilevel"/>
    <w:tmpl w:val="7C246926"/>
    <w:lvl w:ilvl="0" w:tentative="0">
      <w:start w:val="2"/>
      <w:numFmt w:val="decimal"/>
      <w:lvlText w:val="%1"/>
      <w:lvlJc w:val="left"/>
      <w:pPr>
        <w:ind w:left="1000" w:hanging="36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0"/>
      </w:pPr>
      <w:rPr>
        <w:rFonts w:hint="default"/>
        <w:lang w:val="vi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0B25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ind w:left="8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paragraph" w:styleId="6">
    <w:name w:val="toc 1"/>
    <w:basedOn w:val="1"/>
    <w:qFormat/>
    <w:uiPriority w:val="1"/>
    <w:pPr>
      <w:spacing w:before="124"/>
      <w:ind w:left="1120" w:hanging="66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7">
    <w:name w:val="toc 2"/>
    <w:basedOn w:val="1"/>
    <w:qFormat/>
    <w:uiPriority w:val="1"/>
    <w:pPr>
      <w:spacing w:before="124"/>
      <w:ind w:left="1120" w:hanging="440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00" w:hanging="236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2024-06-25T15:31:00Z</dcterms:created>
  <dc:creator>Guze Min</dc:creator>
  <cp:lastModifiedBy>Nguyen Kim Binh (Jetking HCM)</cp:lastModifiedBy>
  <dcterms:modified xsi:type="dcterms:W3CDTF">2024-06-25T15:32:28Z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2024-06-25T00:00:00Z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E5BE3D8D8D3D48B0A15C1AF3A96A41D6_12</vt:lpwstr>
  </property>
</Properties>
</file>